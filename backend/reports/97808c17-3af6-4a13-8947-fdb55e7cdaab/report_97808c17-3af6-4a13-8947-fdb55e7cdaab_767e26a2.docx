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Analysis Report</w:t>
      </w:r>
    </w:p>
    <w:p>
      <w:pPr>
        <w:pStyle w:val="Subtitle"/>
        <w:jc w:val="center"/>
      </w:pPr>
      <w:r>
        <w:t>Analysis for: 978-1-4302-6014-1.pdf</w:t>
      </w:r>
    </w:p>
    <w:p>
      <w:pPr>
        <w:pStyle w:val="Quote"/>
        <w:jc w:val="center"/>
      </w:pPr>
      <w:r>
        <w:t>Analyzed on: 2025-06-24 18:17:24</w:t>
      </w:r>
    </w:p>
    <w:p>
      <w:pPr>
        <w:pStyle w:val="Heading1"/>
      </w:pPr>
      <w:r>
        <w:t>Summary</w:t>
      </w:r>
    </w:p>
    <w:p>
      <w:r>
        <w:t>Error calling Gemini API: 429 You exceeded your current quota, please check your plan and billing details. For more information on this error, head to: https://ai.google.dev/gemini-api/docs/rate-limits. [violations {</w:t>
        <w:br/>
        <w:t xml:space="preserve">  quota_metric: "generativelanguage.googleapis.com/generate_content_free_tier_input_token_count"</w:t>
        <w:br/>
        <w:t xml:space="preserve">  quota_id: "GenerateContentInputTokensPerModelPerMinute-FreeTier"</w:t>
        <w:br/>
        <w:t xml:space="preserve">  quota_dimensions {</w:t>
        <w:br/>
        <w:t xml:space="preserve">    key: "model"</w:t>
        <w:br/>
        <w:t xml:space="preserve">    value: "gemini-1.5-flash"</w:t>
        <w:br/>
        <w:t xml:space="preserve">  }</w:t>
        <w:br/>
        <w:t xml:space="preserve">  quota_dimensions {</w:t>
        <w:br/>
        <w:t xml:space="preserve">    key: "location"</w:t>
        <w:br/>
        <w:t xml:space="preserve">    value: "global"</w:t>
        <w:br/>
        <w:t xml:space="preserve">  }</w:t>
        <w:br/>
        <w:t xml:space="preserve">  quota_value: 250000</w:t>
        <w:br/>
        <w:t>}</w:t>
        <w:br/>
        <w:t>, links {</w:t>
        <w:br/>
        <w:t xml:space="preserve">  description: "Learn more about Gemini API quotas"</w:t>
        <w:br/>
        <w:t xml:space="preserve">  url: "https://ai.google.dev/gemini-api/docs/rate-limits"</w:t>
        <w:br/>
        <w:t>}</w:t>
        <w:br/>
        <w:t>, retry_delay {</w:t>
        <w:br/>
        <w:t xml:space="preserve">  seconds: 37</w:t>
        <w:br/>
        <w:t>}</w:t>
        <w:br/>
        <w:t>]</w:t>
      </w:r>
    </w:p>
    <w:p>
      <w:pPr>
        <w:pStyle w:val="Heading1"/>
      </w:pPr>
      <w:r>
        <w:t>Grammar Corrections</w:t>
      </w:r>
    </w:p>
    <w:p>
      <w:r>
        <w:t>Error calling Gemini API: 429 You exceeded your current quota, please check your plan and billing details. For more information on this error, head to: https://ai.google.dev/gemini-api/docs/rate-limits. [violations {</w:t>
        <w:br/>
        <w:t xml:space="preserve">  quota_metric: "generativelanguage.googleapis.com/generate_content_free_tier_input_token_count"</w:t>
        <w:br/>
        <w:t xml:space="preserve">  quota_id: "GenerateContentInputTokensPerModelPerMinute-FreeTier"</w:t>
        <w:br/>
        <w:t xml:space="preserve">  quota_dimensions {</w:t>
        <w:br/>
        <w:t xml:space="preserve">    key: "model"</w:t>
        <w:br/>
        <w:t xml:space="preserve">    value: "gemini-1.5-flash"</w:t>
        <w:br/>
        <w:t xml:space="preserve">  }</w:t>
        <w:br/>
        <w:t xml:space="preserve">  quota_dimensions {</w:t>
        <w:br/>
        <w:t xml:space="preserve">    key: "location"</w:t>
        <w:br/>
        <w:t xml:space="preserve">    value: "global"</w:t>
        <w:br/>
        <w:t xml:space="preserve">  }</w:t>
        <w:br/>
        <w:t xml:space="preserve">  quota_value: 250000</w:t>
        <w:br/>
        <w:t>}</w:t>
        <w:br/>
        <w:t>, links {</w:t>
        <w:br/>
        <w:t xml:space="preserve">  description: "Learn more about Gemini API quotas"</w:t>
        <w:br/>
        <w:t xml:space="preserve">  url: "https://ai.google.dev/gemini-api/docs/rate-limits"</w:t>
        <w:br/>
        <w:t>}</w:t>
        <w:br/>
        <w:t>, retry_delay {</w:t>
        <w:br/>
        <w:t xml:space="preserve">  seconds: 38</w:t>
        <w:br/>
        <w:t>}</w:t>
        <w:br/>
        <w:t>]</w:t>
      </w:r>
    </w:p>
    <w:p>
      <w:pPr>
        <w:pStyle w:val="Heading1"/>
      </w:pPr>
      <w:r>
        <w:t>Improvement Suggestions</w:t>
      </w:r>
    </w:p>
    <w:p>
      <w:r>
        <w:t>Error calling LLaMA API: Error code: 422 - {'id': 'nzQUzV1-3NKUce-954c553f1b4c859c', 'error': {'message': 'Input validation error: `inputs` tokens + `max_new_tokens` must be &lt;= 131073. Given: 241735 `inputs` tokens and 2048 `max_new_tokens`', 'type': 'invalid_request_error', 'param': None, 'code': None}}</w:t>
      </w:r>
    </w:p>
    <w:p>
      <w:pPr>
        <w:pStyle w:val="Heading1"/>
      </w:pPr>
      <w:r>
        <w:t>Screenshot Inconsistencies</w:t>
      </w:r>
    </w:p>
    <w:p>
      <w:r>
        <w:t>Error calling LLaMA API for screenshot inconsistency check: Error code: 422 - {'id': 'nzQUzYF-3NKUce-954c553f1a063fbb', 'error': {'message': 'Input validation error: `inputs` tokens + `max_new_tokens` must be &lt;= 131073. Given: 241746 `inputs` tokens and 2048 `max_new_tokens`', 'type': 'invalid_request_error', 'param': None, 'code': None}}</w:t>
      </w:r>
    </w:p>
    <w:p>
      <w:pPr>
        <w:pStyle w:val="Heading1"/>
      </w:pPr>
      <w:r>
        <w:t>Repetitive Content Check</w:t>
      </w:r>
    </w:p>
    <w:p>
      <w:r>
        <w:t>Error calling LLaMA API for repetition check: Error code: 422 - {'id': 'nzQUzip-3NKUce-954c553f2a7a4442', 'error': {'message': 'Input validation error: `inputs` tokens + `max_new_tokens` must be &lt;= 131073. Given: 241765 `inputs` tokens and 2048 `max_new_tokens`', 'type': 'invalid_request_error', 'param': None, 'code': None}}</w:t>
      </w:r>
    </w:p>
    <w:p>
      <w:pPr>
        <w:pStyle w:val="Heading1"/>
      </w:pPr>
      <w:r>
        <w:t>Internal Inconsistencies Check</w:t>
      </w:r>
    </w:p>
    <w:p>
      <w:r>
        <w:t>Error calling LLaMA API for internal inconsistency check: Error code: 422 - {'id': 'nzQV11y-3NKUce-954c553f19c13d48', 'error': {'message': 'Input validation error: `inputs` tokens + `max_new_tokens` must be &lt;= 131073. Given: 241764 `inputs` tokens and 2048 `max_new_tokens`', 'type': 'invalid_request_error', 'param': None, 'code': None}}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portTitle">
    <w:name w:val="ReportTitle"/>
    <w:rPr>
      <w:rFonts w:ascii="Calibri" w:hAnsi="Calibri"/>
      <w:b/>
      <w:color w:val="1F4E78"/>
      <w:sz w:val="56"/>
    </w:rPr>
  </w:style>
  <w:style w:type="paragraph" w:customStyle="1" w:styleId="ReportHeading1">
    <w:name w:val="ReportHeading1"/>
    <w:basedOn w:val="Heading1"/>
    <w:pPr>
      <w:spacing w:before="240" w:after="120"/>
    </w:pPr>
    <w:rPr>
      <w:rFonts w:ascii="Calibri" w:hAnsi="Calibri"/>
      <w:b/>
      <w:color w:val="1F4E78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