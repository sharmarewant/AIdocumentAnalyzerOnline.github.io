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Module-4 (RFID and NFC).pdf</w:t>
      </w:r>
    </w:p>
    <w:p>
      <w:pPr>
        <w:pStyle w:val="Quote"/>
        <w:jc w:val="center"/>
      </w:pPr>
      <w:r>
        <w:t>Analyzed on: 2025-06-26 23:15:29</w:t>
      </w:r>
    </w:p>
    <w:p>
      <w:pPr>
        <w:pStyle w:val="Heading1"/>
      </w:pPr>
      <w:r>
        <w:t>Summary</w:t>
      </w:r>
    </w:p>
    <w:p>
      <w:r>
        <w:t>This module from EVENSEM2022, presented by Dr. Hema N, covers near-field communication (NFC) and radio-frequency identification (RFID) technologies.  It details NFC's capabilities for short-range data communication between devices and its use in creating low-friction user interactions.  The module then explains RFID, differentiating between active and passive tags, focusing on the workings of passive tags and their applications.  A significant portion discusses NFC tags, their data storage capacity (NDEF format),  purchasing considerations (storage size, write protection, form factor), and advantages and disadvantages compared to other technologies like barcodes and QR codes.  Specific attention is paid to Android's use of NFC, including its APIs for inventory tracking systems and the benefits of Android intents for seamless app integration.  Finally, the module mentions hardware requirements and provides links to relevant videos.  In short, the module provides a comprehensive overview of NFC and RFID technologies, with a particular focus on their application and implementation within the Android environment.</w:t>
      </w:r>
    </w:p>
    <w:p>
      <w:pPr>
        <w:pStyle w:val="Heading1"/>
      </w:pPr>
      <w:r>
        <w:t>Grammar Corrections</w:t>
      </w:r>
    </w:p>
    <w:p>
      <w:r>
        <w:t>Module 4: Sensing the Augmented, Pattern-Rich External World</w:t>
      </w:r>
    </w:p>
    <w:p/>
    <w:p>
      <w:r>
        <w:t>By Dr. Hema N.</w:t>
      </w:r>
    </w:p>
    <w:p/>
    <w:p>
      <w:r>
        <w:t>**Topics:**</w:t>
      </w:r>
    </w:p>
    <w:p/>
    <w:p>
      <w:pPr>
        <w:pStyle w:val="ListBullet"/>
      </w:pPr>
      <w:r>
        <w:t>RFID, Near Field Communication (NFC)</w:t>
      </w:r>
    </w:p>
    <w:p>
      <w:pPr>
        <w:pStyle w:val="ListBullet"/>
      </w:pPr>
      <w:r>
        <w:t>Inventory Tracking System using NFC</w:t>
      </w:r>
    </w:p>
    <w:p>
      <w:pPr>
        <w:pStyle w:val="ListBullet"/>
      </w:pPr>
      <w:r>
        <w:t>Camera Activity</w:t>
      </w:r>
    </w:p>
    <w:p>
      <w:pPr>
        <w:pStyle w:val="ListBullet"/>
      </w:pPr>
      <w:r>
        <w:t>Barcode Reader</w:t>
      </w:r>
    </w:p>
    <w:p>
      <w:pPr>
        <w:pStyle w:val="ListBullet"/>
      </w:pPr>
      <w:r>
        <w:t>Image Processing using AOA</w:t>
      </w:r>
    </w:p>
    <w:p>
      <w:pPr>
        <w:pStyle w:val="ListBullet"/>
      </w:pPr>
      <w:r>
        <w:t>Android Clapper and Media Recorder</w:t>
      </w:r>
    </w:p>
    <w:p/>
    <w:p/>
    <w:p>
      <w:r>
        <w:t>**EVENSEM 2022, Dr. Hema N.**</w:t>
      </w:r>
    </w:p>
    <w:p/>
    <w:p>
      <w:r>
        <w:t>**1. RFID, Near Field Communication (NFC)**</w:t>
      </w:r>
    </w:p>
    <w:p/>
    <w:p>
      <w:pPr>
        <w:pStyle w:val="ListBullet"/>
      </w:pPr>
      <w:r>
        <w:t>Near Field Communication (NFC) is a technology that enables electronic devices to communicate within close range and read data from nearby objects.</w:t>
      </w:r>
    </w:p>
    <w:p>
      <w:pPr>
        <w:pStyle w:val="ListBullet"/>
      </w:pPr>
      <w:r>
        <w:t>Similarly, when two NFC-enabled Android devices are in proximity, they can use NFC to transmit data peer-to-peer.  The inclusion of NFC on Android devices allows developers to create low-friction interactions.</w:t>
      </w:r>
    </w:p>
    <w:p/>
    <w:p>
      <w:r>
        <w:t>**EVENSEM 2022, Dr. Hema N.**</w:t>
      </w:r>
    </w:p>
    <w:p/>
    <w:p>
      <w:r>
        <w:t>**2. NFC-Enabled Mobile Devices**</w:t>
      </w:r>
    </w:p>
    <w:p/>
    <w:p>
      <w:r>
        <w:t>**EVENSEM 2022, Dr. Hema N.**</w:t>
      </w:r>
    </w:p>
    <w:p/>
    <w:p>
      <w:r>
        <w:t>**3. Contactless Technologies**</w:t>
      </w:r>
    </w:p>
    <w:p/>
    <w:p>
      <w:pPr>
        <w:pStyle w:val="ListBullet"/>
      </w:pPr>
      <w:r>
        <w:t>Two contactless technologies are discussed.</w:t>
      </w:r>
    </w:p>
    <w:p>
      <w:pPr>
        <w:pStyle w:val="ListBullet"/>
      </w:pPr>
      <w:r>
        <w:t>This section outlines the advantages and disadvantages of NFC with Android.</w:t>
      </w:r>
    </w:p>
    <w:p>
      <w:pPr>
        <w:pStyle w:val="ListBullet"/>
      </w:pPr>
      <w:r>
        <w:t>Tools and code needed to build a small NFC-enabled system with the Android SDK are described.</w:t>
      </w:r>
    </w:p>
    <w:p>
      <w:pPr>
        <w:pStyle w:val="ListBullet"/>
      </w:pPr>
      <w:r>
        <w:t>The future of NFC on Android is considered.</w:t>
      </w:r>
    </w:p>
    <w:p/>
    <w:p>
      <w:r>
        <w:t>**EVENSEM 2022, Dr. Hema N.**</w:t>
      </w:r>
    </w:p>
    <w:p/>
    <w:p>
      <w:r>
        <w:t>**4. What is RFID?**</w:t>
      </w:r>
    </w:p>
    <w:p/>
    <w:p>
      <w:pPr>
        <w:pStyle w:val="ListBullet"/>
      </w:pPr>
      <w:r>
        <w:t>Radio frequency identification (RFID) tags come in many forms, such as cards and key fobs.</w:t>
      </w:r>
    </w:p>
    <w:p>
      <w:pPr>
        <w:pStyle w:val="ListBullet"/>
      </w:pPr>
      <w:r>
        <w:t>RFID stickers are commonly found on products in malls and other electronics stores.</w:t>
      </w:r>
    </w:p>
    <w:p>
      <w:pPr>
        <w:pStyle w:val="ListBullet"/>
      </w:pPr>
      <w:r>
        <w:t>They are usually 2.5 cm square white stickers attached to products on shelves.</w:t>
      </w:r>
    </w:p>
    <w:p/>
    <w:p>
      <w:r>
        <w:t>**EVENSEM 2022, Dr. Hema N.**</w:t>
      </w:r>
    </w:p>
    <w:p/>
    <w:p>
      <w:r>
        <w:t>**5. RFID Sticker**</w:t>
      </w:r>
    </w:p>
    <w:p/>
    <w:p>
      <w:r>
        <w:t>[https://www.youtube.com/watch?v=Ukfpq71BoMo](https://www.youtube.com/watch?v=Ukfpq71BoMo)</w:t>
      </w:r>
    </w:p>
    <w:p/>
    <w:p>
      <w:r>
        <w:t>**EVENSEM 2022, Dr. Hema N.**</w:t>
      </w:r>
    </w:p>
    <w:p/>
    <w:p>
      <w:r>
        <w:t>**6. RFID Sticker**</w:t>
      </w:r>
    </w:p>
    <w:p/>
    <w:p>
      <w:pPr>
        <w:pStyle w:val="ListBullet"/>
      </w:pPr>
      <w:r>
        <w:t>The tag consists of a rectangular coil of metal strips, similar to those shown in the diagram. These coils act as antennas that receive radio frequencies.</w:t>
      </w:r>
    </w:p>
    <w:p>
      <w:pPr>
        <w:pStyle w:val="ListBullet"/>
      </w:pPr>
      <w:r>
        <w:t>Within the coils are smaller metal blocks. Circuit layouts vary, but these metal blocks are very small integrated circuits (ICs) made of silicon.</w:t>
      </w:r>
    </w:p>
    <w:p>
      <w:pPr>
        <w:pStyle w:val="ListBullet"/>
      </w:pPr>
      <w:r>
        <w:t>These ICs store small amounts of manufacturer-defined identification data and the logic to transmit data back to the RFID reader via the antenna.</w:t>
      </w:r>
    </w:p>
    <w:p/>
    <w:p>
      <w:r>
        <w:t>**EVENSEM 2022, Dr. Hema N.**</w:t>
      </w:r>
    </w:p>
    <w:p/>
    <w:p>
      <w:r>
        <w:t>**7. Active and Passive RFID**</w:t>
      </w:r>
    </w:p>
    <w:p/>
    <w:p>
      <w:pPr>
        <w:pStyle w:val="ListBullet"/>
      </w:pPr>
      <w:r>
        <w:t>Many types of RFID tags exist, with the major categories being active or passive, or a combination of both.</w:t>
      </w:r>
    </w:p>
    <w:p>
      <w:pPr>
        <w:pStyle w:val="ListBullet"/>
      </w:pPr>
      <w:r>
        <w:t>Active RFID tags have built-in batteries and can transmit and receive from a much longer distance (up to 100 meters or more) than passive tags.</w:t>
      </w:r>
    </w:p>
    <w:p>
      <w:pPr>
        <w:pStyle w:val="ListBullet"/>
      </w:pPr>
      <w:r>
        <w:t>Passive tags, as you might have guessed, do not have an on-board power supply and are limited to a range of only a few feet at most.</w:t>
      </w:r>
    </w:p>
    <w:p>
      <w:pPr>
        <w:pStyle w:val="ListBullet"/>
      </w:pPr>
      <w:r>
        <w:t>[https://www.youtube.com/watch?v=1lIdtOTp03A](https://www.youtube.com/watch?v=1lIdtOTp03A)</w:t>
      </w:r>
    </w:p>
    <w:p/>
    <w:p>
      <w:r>
        <w:t>**EVENSEM 2022, Dr. Hema N.**</w:t>
      </w:r>
    </w:p>
    <w:p/>
    <w:p>
      <w:r>
        <w:t>**8. Benefits of Passive Tags**</w:t>
      </w:r>
    </w:p>
    <w:p/>
    <w:p>
      <w:pPr>
        <w:pStyle w:val="ListBullet"/>
      </w:pPr>
      <w:r>
        <w:t>The benefits of passive tags include lower cost, smaller size, and extended readability as long as the circuit remains intact (i.e., not cut or severely bent).</w:t>
      </w:r>
    </w:p>
    <w:p>
      <w:pPr>
        <w:pStyle w:val="ListBullet"/>
      </w:pPr>
      <w:r>
        <w:t>Without on-board power, passive RFID tags are activated when "interrogated" by an RFID reader or scanner.</w:t>
      </w:r>
    </w:p>
    <w:p/>
    <w:p>
      <w:r>
        <w:t>**EVENSEM 2022, Dr. Hema N.**</w:t>
      </w:r>
    </w:p>
    <w:p/>
    <w:p>
      <w:r>
        <w:t>**9. Working of Passive Tags**</w:t>
      </w:r>
    </w:p>
    <w:p/>
    <w:p>
      <w:pPr>
        <w:pStyle w:val="ListBullet"/>
      </w:pPr>
      <w:r>
        <w:t>A power generator can be made by wrapping magnetic wire around a magnet and connecting it to a light bulb.  Spinning the wires around the magnet at high speed excites electrons, activating the light bulb.  This electricity is created through electromagnetic induction.</w:t>
      </w:r>
    </w:p>
    <w:p>
      <w:pPr>
        <w:pStyle w:val="ListBullet"/>
      </w:pPr>
      <w:r>
        <w:t>The radio waves generated by the RFID scanner cause the coils of the RFID tag to oscillate, which is converted into energy.</w:t>
      </w:r>
    </w:p>
    <w:p>
      <w:pPr>
        <w:pStyle w:val="ListBullet"/>
      </w:pPr>
      <w:r>
        <w:t>[https://www.youtube.com/watch?v=4QSFcPKRJcY](https://www.youtube.com/watch?v=4QSFcPKRJcY)</w:t>
      </w:r>
    </w:p>
    <w:p/>
    <w:p>
      <w:r>
        <w:t>**EVENSEM 2022, Dr. Hema N.**</w:t>
      </w:r>
    </w:p>
    <w:p/>
    <w:p>
      <w:r>
        <w:t>**10. Antenna of Nexus S phone NFC reader**</w:t>
      </w:r>
    </w:p>
    <w:p/>
    <w:p>
      <w:r>
        <w:t>Power contact point</w:t>
      </w:r>
    </w:p>
    <w:p/>
    <w:p>
      <w:r>
        <w:t>**EVENSEM 2022, Dr. Hema N.**</w:t>
      </w:r>
    </w:p>
    <w:p/>
    <w:p>
      <w:r>
        <w:t>**11. Samsung Galaxy Nexus has the antenna built into the battery.**</w:t>
      </w:r>
    </w:p>
    <w:p/>
    <w:p>
      <w:r>
        <w:t>**EVENSEM 2022, Dr. Hema N.**</w:t>
      </w:r>
    </w:p>
    <w:p/>
    <w:p>
      <w:r>
        <w:t>**12. NFC controller (part number PN65N)**</w:t>
      </w:r>
    </w:p>
    <w:p/>
    <w:p>
      <w:pPr>
        <w:pStyle w:val="ListBullet"/>
      </w:pPr>
      <w:r>
        <w:t>Manufactured by NXP Semiconductors.</w:t>
      </w:r>
    </w:p>
    <w:p>
      <w:pPr>
        <w:pStyle w:val="ListBullet"/>
      </w:pPr>
      <w:r>
        <w:t>The NFC controller is soldered onto a PCB with other internal phone components.</w:t>
      </w:r>
    </w:p>
    <w:p>
      <w:pPr>
        <w:pStyle w:val="ListBullet"/>
      </w:pPr>
      <w:r>
        <w:t>Most RFID tags store a 40-bit unique identifier (e.g., 0x12345678AB).</w:t>
      </w:r>
    </w:p>
    <w:p>
      <w:pPr>
        <w:pStyle w:val="ListBullet"/>
      </w:pPr>
      <w:r>
        <w:t>When a scanner activates an RFID tag, the tag transmits this unique ID, which is then interpreted by the scanner's middleware.</w:t>
      </w:r>
    </w:p>
    <w:p/>
    <w:p>
      <w:r>
        <w:t>**EVENSEM 2022, Dr. Hema N.**</w:t>
      </w:r>
    </w:p>
    <w:p/>
    <w:p>
      <w:r>
        <w:t>**13. NFC Software Alert System**</w:t>
      </w:r>
    </w:p>
    <w:p/>
    <w:p>
      <w:pPr>
        <w:pStyle w:val="ListBullet"/>
      </w:pPr>
      <w:r>
        <w:t>This system can be used for inventory management or, in the case of mall security systems, to trigger an alarm if a product's tag has not been deactivated.</w:t>
      </w:r>
    </w:p>
    <w:p>
      <w:pPr>
        <w:pStyle w:val="ListBullet"/>
      </w:pPr>
      <w:r>
        <w:t>The read time of an RFID scanner is typically less than 100 milliseconds.</w:t>
      </w:r>
    </w:p>
    <w:p/>
    <w:p>
      <w:r>
        <w:t>**EVENSEM 2022, Dr. Hema N.**</w:t>
      </w:r>
    </w:p>
    <w:p/>
    <w:p>
      <w:r>
        <w:t>**14. NFC/RFID**</w:t>
      </w:r>
    </w:p>
    <w:p/>
    <w:p>
      <w:pPr>
        <w:pStyle w:val="ListBullet"/>
      </w:pPr>
      <w:r>
        <w:t>NFC tags share the same basic technology as retail RFID stickers; they are passive and designed for short-range scanning, specifically at a frequency of 13.56 MHz.</w:t>
      </w:r>
    </w:p>
    <w:p>
      <w:pPr>
        <w:pStyle w:val="ListBullet"/>
      </w:pPr>
      <w:r>
        <w:t>The main difference between NFC and other RFID tags is that NFC, as its name implies, is designed for very short-range scanning (1–4 cm).  While advertised as scannable up to 10 cm, this only occurs under ideal conditions.</w:t>
      </w:r>
    </w:p>
    <w:p>
      <w:pPr>
        <w:pStyle w:val="ListBullet"/>
      </w:pPr>
      <w:r>
        <w:t>Another major difference is the size of the data transaction:</w:t>
      </w:r>
    </w:p>
    <w:p>
      <w:pPr>
        <w:pStyle w:val="ListBullet"/>
      </w:pPr>
      <w:r>
        <w:t>RFID tags contain a 40-bit unique identifier and are read-only.</w:t>
      </w:r>
    </w:p>
    <w:p>
      <w:pPr>
        <w:pStyle w:val="ListBullet"/>
      </w:pPr>
      <w:r>
        <w:t>NFC tags can store 48 bytes of data (on average, around 144 bytes), and up to 8 kilobytes (8,152 bytes) for larger tags.  Their data can be rewritten unless the tag is write-protected.</w:t>
      </w:r>
    </w:p>
    <w:p>
      <w:pPr>
        <w:pStyle w:val="ListBullet"/>
      </w:pPr>
      <w:r>
        <w:t>[https://www.youtube.com/watch?v=7atphSqrvAc](https://www.youtube.com/watch?v=7atphSqrvAc)</w:t>
      </w:r>
    </w:p>
    <w:p/>
    <w:p>
      <w:r>
        <w:t>**EVENSEM 2022, Dr. Hema N.**</w:t>
      </w:r>
    </w:p>
    <w:p/>
    <w:p>
      <w:r>
        <w:t>**15. The NDEF Data Format**</w:t>
      </w:r>
    </w:p>
    <w:p/>
    <w:p>
      <w:pPr>
        <w:pStyle w:val="ListBullet"/>
      </w:pPr>
      <w:r>
        <w:t>NFC standards are regulated by various bodies, including:</w:t>
      </w:r>
    </w:p>
    <w:p>
      <w:pPr>
        <w:pStyle w:val="ListBullet"/>
      </w:pPr>
      <w:r>
        <w:t>The International Organization for Standardization (ISO)</w:t>
      </w:r>
    </w:p>
    <w:p>
      <w:pPr>
        <w:pStyle w:val="ListBullet"/>
      </w:pPr>
      <w:r>
        <w:t>The International Electrotechnical Commission (IEC)</w:t>
      </w:r>
    </w:p>
    <w:p>
      <w:pPr>
        <w:pStyle w:val="ListBullet"/>
      </w:pPr>
      <w:r>
        <w:t>The European Telecommunications Standards Institute (ETSI)</w:t>
      </w:r>
    </w:p>
    <w:p>
      <w:pPr>
        <w:pStyle w:val="ListBullet"/>
      </w:pPr>
      <w:r>
        <w:t>ECMA (the European Association for Standardizing Information and Communication Systems)</w:t>
      </w:r>
    </w:p>
    <w:p>
      <w:pPr>
        <w:pStyle w:val="ListBullet"/>
      </w:pPr>
      <w:r>
        <w:t>The NFC Forum</w:t>
      </w:r>
    </w:p>
    <w:p/>
    <w:p>
      <w:r>
        <w:t>**EVENSEM 2022, Dr. Hema N.**</w:t>
      </w:r>
    </w:p>
    <w:p/>
    <w:p>
      <w:r>
        <w:t>**16. NFC Forum**</w:t>
      </w:r>
    </w:p>
    <w:p/>
    <w:p>
      <w:pPr>
        <w:pStyle w:val="ListBullet"/>
      </w:pPr>
      <w:r>
        <w:t>As defined by the NFC Forum, the standard data format for NFC-compliant devices and tags is a lightweight binary message format called NFC Data Exchange Format, or NDEF.</w:t>
      </w:r>
    </w:p>
    <w:p>
      <w:pPr>
        <w:pStyle w:val="ListBullet"/>
      </w:pPr>
      <w:r>
        <w:t>This data format consists of an encompassing NDEF message container that can contain one or more NDEF records.</w:t>
      </w:r>
    </w:p>
    <w:p/>
    <w:p>
      <w:r>
        <w:t>**EVENSEM 2022, Dr. Hema N.**</w:t>
      </w:r>
    </w:p>
    <w:p/>
    <w:p>
      <w:r>
        <w:t>**17. NDEF Record**</w:t>
      </w:r>
    </w:p>
    <w:p/>
    <w:p>
      <w:pPr>
        <w:pStyle w:val="ListBullet"/>
      </w:pPr>
      <w:r>
        <w:t>An NDEF record carries application data (commonly called the payload) and additional metadata to help NFC applications quickly parse the payload during a data transaction.</w:t>
      </w:r>
    </w:p>
    <w:p>
      <w:pPr>
        <w:pStyle w:val="ListBullet"/>
      </w:pPr>
      <w:r>
        <w:t>In addition to the payload, each NDEF record must define metadata values such as type and length. An optional identifier URI is also available.</w:t>
      </w:r>
    </w:p>
    <w:p/>
    <w:p>
      <w:r>
        <w:t>**EVENSEM 2022, Dr. Hema N.**</w:t>
      </w:r>
    </w:p>
    <w:p/>
    <w:p>
      <w:r>
        <w:t>**18. Android NFC APIs for Inventory Tracking System**</w:t>
      </w:r>
    </w:p>
    <w:p/>
    <w:p>
      <w:pPr>
        <w:pStyle w:val="ListBullet"/>
      </w:pPr>
      <w:r>
        <w:t>**Payload length:** An unsigned integer indicating the payload size in octets.</w:t>
      </w:r>
    </w:p>
    <w:p>
      <w:pPr>
        <w:pStyle w:val="ListBullet"/>
      </w:pPr>
      <w:r>
        <w:t>**Payload type:** An arbitrary type declared by the developer for a specific application (e.g., NFC Smart Poster, NFC Signature).</w:t>
      </w:r>
    </w:p>
    <w:p>
      <w:pPr>
        <w:pStyle w:val="ListBullet"/>
      </w:pPr>
      <w:r>
        <w:t>**Payload identifier:** An optional, arbitrary URI-based value set by the developer.</w:t>
      </w:r>
    </w:p>
    <w:p/>
    <w:p>
      <w:r>
        <w:t>**EVENSEM 2022, Dr. Hema N.**</w:t>
      </w:r>
    </w:p>
    <w:p/>
    <w:p>
      <w:r>
        <w:t>**19. How and Where to Buy NFC Tags**</w:t>
      </w:r>
    </w:p>
    <w:p/>
    <w:p>
      <w:pPr>
        <w:pStyle w:val="ListBullet"/>
      </w:pPr>
      <w:r>
        <w:t>How much data needs to be stored?</w:t>
      </w:r>
    </w:p>
    <w:p>
      <w:pPr>
        <w:pStyle w:val="ListBullet"/>
      </w:pPr>
      <w:r>
        <w:t>Is write protection required?</w:t>
      </w:r>
    </w:p>
    <w:p>
      <w:pPr>
        <w:pStyle w:val="ListBullet"/>
      </w:pPr>
      <w:r>
        <w:t>What environment will the NFC tag be deployed in?</w:t>
      </w:r>
    </w:p>
    <w:p/>
    <w:p>
      <w:r>
        <w:t>**EVENSEM 2022, Dr. Hema N.**</w:t>
      </w:r>
    </w:p>
    <w:p/>
    <w:p>
      <w:r>
        <w:t>**20. NDEF-compatible NFC Tags**</w:t>
      </w:r>
    </w:p>
    <w:p/>
    <w:p>
      <w:r>
        <w:t>**EVENSEM 2022, Dr. Hema N.**</w:t>
      </w:r>
    </w:p>
    <w:p/>
    <w:p>
      <w:r>
        <w:t>**21. Storage Size versus Price versus Security Trade-off**</w:t>
      </w:r>
    </w:p>
    <w:p/>
    <w:p>
      <w:pPr>
        <w:pStyle w:val="ListBullet"/>
      </w:pPr>
      <w:r>
        <w:t>Consider a scenario where you want to share a picture.  Encoding even a small JPEG thumbnail would require approximately 3000 bytes of storage, significantly increasing the cost of the NFC sticker.</w:t>
      </w:r>
    </w:p>
    <w:p>
      <w:pPr>
        <w:pStyle w:val="ListBullet"/>
      </w:pPr>
      <w:r>
        <w:t>It's more efficient to embed a link to an online resource that the Android application can download after scanning the NFC tag.</w:t>
      </w:r>
    </w:p>
    <w:p/>
    <w:p>
      <w:r>
        <w:t>**EVENSEM 2022, Dr. Hema N.**</w:t>
      </w:r>
    </w:p>
    <w:p/>
    <w:p>
      <w:r>
        <w:t>**22. Storage Size versus Price versus Security Trade-off**</w:t>
      </w:r>
    </w:p>
    <w:p/>
    <w:p>
      <w:pPr>
        <w:pStyle w:val="ListBullet"/>
      </w:pPr>
      <w:r>
        <w:t>Type 1 and Type 2 tags are very similar. However, the least expensive and most widely available NFC chips are NFC Forum Type 2 tags sold under the MIFARE UltraLight brand by NXP Semiconductors.</w:t>
      </w:r>
    </w:p>
    <w:p>
      <w:pPr>
        <w:pStyle w:val="ListBullet"/>
      </w:pPr>
      <w:r>
        <w:t>A shortened URL might consume 23 bytes, a plaintext sentence ("The quick brown fox jumps over the lazy dog") uses 51 bytes, and a custom MIME type to deep-link to content within an app might use around 100 bytes.</w:t>
      </w:r>
    </w:p>
    <w:p/>
    <w:p>
      <w:r>
        <w:t>**EVENSEM 2022, Dr. Hema N.**</w:t>
      </w:r>
    </w:p>
    <w:p/>
    <w:p>
      <w:r>
        <w:t>**23. Write Protection**</w:t>
      </w:r>
    </w:p>
    <w:p/>
    <w:p>
      <w:pPr>
        <w:pStyle w:val="ListBullet"/>
      </w:pPr>
      <w:r>
        <w:t>Some tags are better suited for prototyping or controlled environments because their data can be rewritten using any NFC reader/writer, including those on mobile phones.</w:t>
      </w:r>
    </w:p>
    <w:p>
      <w:pPr>
        <w:pStyle w:val="ListBullet"/>
      </w:pPr>
      <w:r>
        <w:t>MIFARE Classics can only be write-protected by the manufacturer.</w:t>
      </w:r>
    </w:p>
    <w:p/>
    <w:p>
      <w:r>
        <w:t>**EVENSEM 2022, Dr. Hema N.**</w:t>
      </w:r>
    </w:p>
    <w:p/>
    <w:p>
      <w:r>
        <w:t>**24. Form Factor**</w:t>
      </w:r>
    </w:p>
    <w:p/>
    <w:p>
      <w:pPr>
        <w:pStyle w:val="ListBullet"/>
      </w:pPr>
      <w:r>
        <w:t>When purchasing NFC stickers, consider the surface to which they will be applied.</w:t>
      </w:r>
    </w:p>
    <w:p>
      <w:pPr>
        <w:pStyle w:val="ListBullet"/>
      </w:pPr>
      <w:r>
        <w:t>Paper, fabric, wood, plastic, and other non-conductive materials should not cause problems, but exercise caution when applying to metal surfaces.</w:t>
      </w:r>
    </w:p>
    <w:p>
      <w:pPr>
        <w:pStyle w:val="ListBullet"/>
      </w:pPr>
      <w:r>
        <w:t>Because metal is conductive, use "metal-isolated" tags, which are thicker than regular stickers.</w:t>
      </w:r>
    </w:p>
    <w:p/>
    <w:p>
      <w:r>
        <w:t>**EVENSEM 2022, Dr. Hema N.**</w:t>
      </w:r>
    </w:p>
    <w:p/>
    <w:p>
      <w:r>
        <w:t>**25. Form Factor**</w:t>
      </w:r>
    </w:p>
    <w:p/>
    <w:p>
      <w:pPr>
        <w:pStyle w:val="ListBullet"/>
      </w:pPr>
      <w:r>
        <w:t>For added environmental protection, purchase "outdoor" or "laundry" type tags that are water-resistant or waterproof.</w:t>
      </w:r>
    </w:p>
    <w:p>
      <w:pPr>
        <w:pStyle w:val="ListBullet"/>
      </w:pPr>
      <w:r>
        <w:t>If stickers are not desired, plastic-encased NFC tags in the form factor of contactless credit cards and key fobs are also available.</w:t>
      </w:r>
    </w:p>
    <w:p/>
    <w:p>
      <w:r>
        <w:t>**EVENSEM 2022, Dr. Hema N.**</w:t>
      </w:r>
    </w:p>
    <w:p/>
    <w:p>
      <w:r>
        <w:t>**26. General Advantages and Disadvantages of NFC**</w:t>
      </w:r>
    </w:p>
    <w:p/>
    <w:p>
      <w:r>
        <w:t>[https://www.youtube.com/watch?v=Gbv2BIi9i58](https://www.youtube.com/watch?v=Gbv2BIi9i58)</w:t>
      </w:r>
    </w:p>
    <w:p/>
    <w:p>
      <w:pPr>
        <w:pStyle w:val="ListBullet"/>
      </w:pPr>
      <w:r>
        <w:t>**Low Power and Proximity Based:** Turning on NFC scanning is described in the "Enabling NFC in the Settings" section (later in this document). Once enabled, your device can scan for tags whenever the screen is on with minimal battery drain.</w:t>
      </w:r>
    </w:p>
    <w:p/>
    <w:p>
      <w:r>
        <w:t>**EVENSEM 2022, Dr. Hema N.**</w:t>
      </w:r>
    </w:p>
    <w:p/>
    <w:p>
      <w:r>
        <w:t>**27. Low Power and Proximity Based**</w:t>
      </w:r>
    </w:p>
    <w:p/>
    <w:p>
      <w:pPr>
        <w:pStyle w:val="ListBullet"/>
      </w:pPr>
      <w:r>
        <w:t>NFC tags offer an advantage over barcodes or QR codes because line of sight is not required.</w:t>
      </w:r>
    </w:p>
    <w:p/>
    <w:p>
      <w:r>
        <w:t>**EVENSEM 2022, Dr. Hema N.**</w:t>
      </w:r>
    </w:p>
    <w:p/>
    <w:p>
      <w:r>
        <w:t>**28. Small, Short Data Bursts**</w:t>
      </w:r>
    </w:p>
    <w:p/>
    <w:p>
      <w:pPr>
        <w:pStyle w:val="ListBullet"/>
      </w:pPr>
      <w:r>
        <w:t>While NFC-enabled devices like the Nexus S allow peer-to-peer transactions, NFC is not suitable for large data transfers between devices.</w:t>
      </w:r>
    </w:p>
    <w:p>
      <w:pPr>
        <w:pStyle w:val="ListBullet"/>
      </w:pPr>
      <w:r>
        <w:t>The NFC standard supports data rates of 106 kbit/s, 212 kbit/s, and 424 kbit/s, suitable for data transactions below 4KB. Bluetooth, a mid-range wireless technology with a 10-meter range and 2.1 Mbps data transfer rate, is a better alternative for larger data transfers.  However, Bluetooth requires a pairing process, so NFC can be used to expedite this process.</w:t>
      </w:r>
    </w:p>
    <w:p/>
    <w:p>
      <w:r>
        <w:t>**EVENSEM 2022, Dr. Hema N.**</w:t>
      </w:r>
    </w:p>
    <w:p/>
    <w:p>
      <w:r>
        <w:t>**29. Singular Scanning**</w:t>
      </w:r>
    </w:p>
    <w:p/>
    <w:p>
      <w:pPr>
        <w:pStyle w:val="ListBullet"/>
      </w:pPr>
      <w:r>
        <w:t>Only one NFC tag can be reliably scanned at a time. Given the distance limitations of less than 10 cm, it's unlikely that more than one item can be scanned simultaneously.</w:t>
      </w:r>
    </w:p>
    <w:p/>
    <w:p>
      <w:r>
        <w:t>**EVENSEM 2022, Dr. Hema N.**</w:t>
      </w:r>
    </w:p>
    <w:p/>
    <w:p>
      <w:r>
        <w:t>**30. Security**</w:t>
      </w:r>
    </w:p>
    <w:p/>
    <w:p>
      <w:pPr>
        <w:pStyle w:val="ListBullet"/>
      </w:pPr>
      <w:r>
        <w:t>The short range of the NFC chip is its primary security feature.  NFC chips must be held within centimeters of the reader, making it difficult for unauthorized access.</w:t>
      </w:r>
    </w:p>
    <w:p>
      <w:pPr>
        <w:pStyle w:val="ListBullet"/>
      </w:pPr>
      <w:r>
        <w:t>Data on an NFC tag can be encrypted before writing using methods such as MD5 or AES.  Certain tags can be made read-only by the user or manufacturer.</w:t>
      </w:r>
    </w:p>
    <w:p/>
    <w:p>
      <w:r>
        <w:t>**EVENSEM 2022, Dr. Hema N.**</w:t>
      </w:r>
    </w:p>
    <w:p/>
    <w:p>
      <w:r>
        <w:t>**31. Card Emulation**</w:t>
      </w:r>
    </w:p>
    <w:p/>
    <w:p>
      <w:pPr>
        <w:pStyle w:val="ListBullet"/>
      </w:pPr>
      <w:r>
        <w:t>Card emulation allows an NFC chip on a mobile device to function as a contactless smartcard (like a PayPass™ or payWave™ credit card) at retail terminals.</w:t>
      </w:r>
    </w:p>
    <w:p>
      <w:pPr>
        <w:pStyle w:val="ListBullet"/>
      </w:pPr>
      <w:r>
        <w:t>Google Wallet uses the Secure Element; however, Google has not made public APIs available for card emulation on Android phones.</w:t>
      </w:r>
    </w:p>
    <w:p>
      <w:pPr>
        <w:pStyle w:val="ListBullet"/>
      </w:pPr>
      <w:r>
        <w:t>[https://www.youtube.com/watch?v=iuvyN4iZiP8](https://www.youtube.com/watch?v=iuvyN4iZiP8)</w:t>
      </w:r>
    </w:p>
    <w:p/>
    <w:p>
      <w:r>
        <w:t>**EVENSEM 2022, Dr. Hema N.**</w:t>
      </w:r>
    </w:p>
    <w:p/>
    <w:p>
      <w:r>
        <w:t>**32. Android-Specific Advantage: Intents**</w:t>
      </w:r>
    </w:p>
    <w:p/>
    <w:p>
      <w:pPr>
        <w:pStyle w:val="ListBullet"/>
      </w:pPr>
      <w:r>
        <w:t>Android's intent filter system simplifies the creation of low-friction NFC interactions.</w:t>
      </w:r>
    </w:p>
    <w:p>
      <w:pPr>
        <w:pStyle w:val="ListBullet"/>
      </w:pPr>
      <w:r>
        <w:t>Unlike QR codes, users are not redirected to a URL.  Detecting an NFC tag can deep-link into an already installed app or direct the user to Google Play to download the app.</w:t>
      </w:r>
    </w:p>
    <w:p/>
    <w:p>
      <w:r>
        <w:t>**EVENSEM 2022, Dr. Hema N.**</w:t>
      </w:r>
    </w:p>
    <w:p/>
    <w:p>
      <w:r>
        <w:t>**33. Required Hardware**</w:t>
      </w:r>
    </w:p>
    <w:p/>
    <w:p>
      <w:pPr>
        <w:pStyle w:val="ListBullet"/>
      </w:pPr>
      <w:r>
        <w:t>A major limitation of NFC in the Android ecosystem is the limited availability of phones and tablets with built-in NFC readers.</w:t>
      </w:r>
    </w:p>
    <w:p>
      <w:pPr>
        <w:pStyle w:val="ListBullet"/>
      </w:pPr>
      <w:r>
        <w:t>Currently, the Google Nexus line of phones can read and write NFC tags.</w:t>
      </w:r>
    </w:p>
    <w:p/>
    <w:p>
      <w:r>
        <w:t>**EVENSEM 2022, Dr. Hema N.**</w:t>
      </w:r>
    </w:p>
    <w:p/>
    <w:p>
      <w:r>
        <w:t>**34. NFC App Development**</w:t>
      </w:r>
    </w:p>
    <w:p/>
    <w:p>
      <w:r>
        <w:t>[https://www.youtube.com/watch?v=n-8Aq3tp5IE](https://www.youtube.com/watch?v=n-8Aq3tp5IE)</w:t>
      </w:r>
    </w:p>
    <w:p/>
    <w:p>
      <w:r>
        <w:t>**EVENSEM 2022, Dr. Hema N.**</w:t>
      </w:r>
    </w:p>
    <w:p/>
    <w:p>
      <w:r>
        <w:t>**35.** (This section is empty)</w:t>
      </w:r>
    </w:p>
    <w:p/>
    <w:p/>
    <w:p>
      <w:r>
        <w:t>The revised text corrects grammar, spelling, punctuation, capitalization, and formatting inconsistencies.  It also improves the overall flow and clarity of the presentation.  Numbers were added to the section headings for easier navigation.  Consistent capitalization and spacing were also applied to the event and author information.</w:t>
      </w:r>
    </w:p>
    <w:p>
      <w:pPr>
        <w:pStyle w:val="Heading1"/>
      </w:pPr>
      <w:r>
        <w:t>Improvement Suggestions</w:t>
      </w:r>
    </w:p>
    <w:p>
      <w:r>
        <w:t>The provided document appears to be a collection of slides or notes on the topic of Near Field Communication (NFC) and Radio Frequency Identification (RFID) technology, specifically in the context of Android devices. Here are some suggestions for improvement:</w:t>
      </w:r>
    </w:p>
    <w:p/>
    <w:p>
      <w:r>
        <w:t>1. **Organize and format the content**: The document appears to be a collection of slides or notes, but it's not clear how they are organized or related to each other. Consider breaking the content into sections or chapters, and using headings, subheadings, and bullet points to make it easier to follow.</w:t>
      </w:r>
    </w:p>
    <w:p>
      <w:r>
        <w:t>2. **Use consistent formatting and punctuation**: The document has inconsistent formatting and punctuation, which can make it difficult to read. Consider using a consistent font, spacing, and punctuation throughout the document.</w:t>
      </w:r>
    </w:p>
    <w:p>
      <w:r>
        <w:t>3. **Define technical terms and acronyms**: The document assumes a certain level of technical knowledge, but it's not clear what some of the terms and acronyms mean. Consider defining technical terms and acronyms, such as NFC, RFID, and NDEF, to make the content more accessible to a wider audience.</w:t>
      </w:r>
    </w:p>
    <w:p>
      <w:r>
        <w:t>4. **Use clear and concise language**: Some of the sentences are wordy or unclear, which can make it difficult to understand the content. Consider using clear and concise language to convey the same information.</w:t>
      </w:r>
    </w:p>
    <w:p>
      <w:r>
        <w:t>5. **Add images and diagrams**: The document could benefit from images and diagrams to illustrate the concepts and technologies being discussed. Consider adding images and diagrams to help explain complex topics, such as how NFC tags work or how RFID systems are used in inventory tracking.</w:t>
      </w:r>
    </w:p>
    <w:p>
      <w:r>
        <w:t>6. **Provide more context and examples**: The document could benefit from more context and examples to illustrate how NFC and RFID technology are used in real-world applications. Consider providing more examples and case studies to help illustrate the concepts and technologies being discussed.</w:t>
      </w:r>
    </w:p>
    <w:p>
      <w:r>
        <w:t>7. **Use active voice**: The document is written primarily in passive voice, which can make it seem less engaging and less clear. Consider using active voice to make the content more engaging and easier to read.</w:t>
      </w:r>
    </w:p>
    <w:p>
      <w:r>
        <w:t>8. **Proofread for errors**: The document has some errors in spelling, grammar, and punctuation. Consider proofreading the document to catch and correct these errors.</w:t>
      </w:r>
    </w:p>
    <w:p/>
    <w:p>
      <w:r>
        <w:t>Some specific suggestions for improvement include:</w:t>
      </w:r>
    </w:p>
    <w:p/>
    <w:p>
      <w:pPr>
        <w:pStyle w:val="ListBullet"/>
      </w:pPr>
      <w:r>
        <w:t>On slide 2, consider defining what NFC is and how it works, rather than just listing its features.</w:t>
      </w:r>
    </w:p>
    <w:p>
      <w:pPr>
        <w:pStyle w:val="ListBullet"/>
      </w:pPr>
      <w:r>
        <w:t>On slide 5, consider providing more information about what RFID is and how it works, rather than just listing its features.</w:t>
      </w:r>
    </w:p>
    <w:p>
      <w:pPr>
        <w:pStyle w:val="ListBullet"/>
      </w:pPr>
      <w:r>
        <w:t>On slide 10, consider providing more information about how passive RFID tags work, rather than just listing their benefits.</w:t>
      </w:r>
    </w:p>
    <w:p>
      <w:pPr>
        <w:pStyle w:val="ListBullet"/>
      </w:pPr>
      <w:r>
        <w:t>On slide 15, consider providing more information about the differences between NFC and RFID, rather than just listing their similarities and differences.</w:t>
      </w:r>
    </w:p>
    <w:p>
      <w:pPr>
        <w:pStyle w:val="ListBullet"/>
      </w:pPr>
      <w:r>
        <w:t>On slide 20, consider providing more information about how to choose the right NFC tag for a specific application, rather than just listing the factors to consider.</w:t>
      </w:r>
    </w:p>
    <w:p>
      <w:pPr>
        <w:pStyle w:val="ListBullet"/>
      </w:pPr>
      <w:r>
        <w:t>On slide 25, consider providing more information about the different types of NFC tags and their characteristics, rather than just listing their form factors.</w:t>
      </w:r>
    </w:p>
    <w:p>
      <w:pPr>
        <w:pStyle w:val="ListBullet"/>
      </w:pPr>
      <w:r>
        <w:t>On slide 30, consider providing more information about the security features of NFC, rather than just listing their benefits.</w:t>
      </w:r>
    </w:p>
    <w:p/>
    <w:p>
      <w:r>
        <w:t>Overall, the document has a lot of useful information about NFC and RFID technology, but it could benefit from more organization, clarity, and context to make it more accessible and engaging to a wider audience.</w:t>
      </w:r>
    </w:p>
    <w:p>
      <w:pPr>
        <w:pStyle w:val="Heading1"/>
      </w:pPr>
      <w:r>
        <w:t>Screenshot Inconsistencies</w:t>
      </w:r>
    </w:p>
    <w:p>
      <w:r>
        <w:t>After reviewing the document and screenshots, I have found the following inconsistencies:</w:t>
      </w:r>
    </w:p>
    <w:p/>
    <w:p>
      <w:r>
        <w:t>1. **Inconsistent formatting**: The document has inconsistent formatting, with some sections having multiple blank lines between them, while others do not. Additionally, some sections have inconsistent indentation.</w:t>
      </w:r>
    </w:p>
    <w:p>
      <w:r>
        <w:t>2. **Missing images**: The document mentions several images and videos (e.g., "https://www.youtube.com/watch?v=Ukfpq71BoMo"), but they are not included in the document or screenshots.</w:t>
      </w:r>
    </w:p>
    <w:p>
      <w:r>
        <w:t>3. **Code snippet inconsistency**: The screenshot shows a code snippet with a `LinearLayout` and two `fragment` elements, but the code is not related to NFC or the topic of the document.</w:t>
      </w:r>
    </w:p>
    <w:p>
      <w:r>
        <w:t>4. **Typo in the code snippet**: The code snippet has a typo in the `android:layout_height` attribute, which should be "match_parent" instead of "match parent".</w:t>
      </w:r>
    </w:p>
    <w:p>
      <w:r>
        <w:t>5. **Inconsistent terminology**: The document uses both "NFC" and "RFID" interchangeably, although they are related but distinct technologies.</w:t>
      </w:r>
    </w:p>
    <w:p>
      <w:r>
        <w:t>6. **Lack of clarity**: Some sections of the document are unclear or lack specific details, making it difficult to understand the context or purpose of the section.</w:t>
      </w:r>
    </w:p>
    <w:p>
      <w:r>
        <w:t>7. **Outdated information**: The document mentions specific Android devices (e.g., Nexus S) and technologies (e.g., Google Wallet) that may be outdated or no longer relevant.</w:t>
      </w:r>
    </w:p>
    <w:p>
      <w:r>
        <w:t>8. **Missing context**: The screenshot of the "NFC software alert System" appears to be a fragment of a larger system, but the context and purpose of this system are not clear from the document or screenshot.</w:t>
      </w:r>
    </w:p>
    <w:p/>
    <w:p>
      <w:r>
        <w:t>To improve the document and screenshots, I recommend:</w:t>
      </w:r>
    </w:p>
    <w:p/>
    <w:p>
      <w:r>
        <w:t>1. **Standardizing formatting**: Use a consistent formatting style throughout the document.</w:t>
      </w:r>
    </w:p>
    <w:p>
      <w:r>
        <w:t>2. **Including relevant images and videos**: Add the mentioned images and videos to the document or provide links to them.</w:t>
      </w:r>
    </w:p>
    <w:p>
      <w:r>
        <w:t>3. **Providing relevant code snippets**: Include code snippets that are relevant to the topic of NFC and RFID.</w:t>
      </w:r>
    </w:p>
    <w:p>
      <w:r>
        <w:t>4. **Correcting typos and inconsistencies**: Review the document and code snippets for typos and inconsistencies, and correct them.</w:t>
      </w:r>
    </w:p>
    <w:p>
      <w:r>
        <w:t>5. **Clarifying terminology and concepts**: Use clear and consistent terminology, and provide explanations for technical concepts.</w:t>
      </w:r>
    </w:p>
    <w:p>
      <w:r>
        <w:t>6. **Providing context and purpose**: Clearly explain the context and purpose of each section and code snippet.</w:t>
      </w:r>
    </w:p>
    <w:p>
      <w:r>
        <w:t>7. **Updating information**: Ensure that the information in the document is up-to-date and relevant.</w:t>
      </w:r>
    </w:p>
    <w:p>
      <w:r>
        <w:t>8. **Adding more details**: Provide more details and explanations for each section to improve understanding.</w:t>
      </w:r>
    </w:p>
    <w:p>
      <w:pPr>
        <w:pStyle w:val="Heading1"/>
      </w:pPr>
      <w:r>
        <w:t>Repetitive Content Check</w:t>
      </w:r>
    </w:p>
    <w:p>
      <w:r>
        <w:t>After analyzing the provided text, I have identified several repetitive phrases, sentences, and ideas. Here are the redundant parts and suggestions for consolidation or rewriting:</w:t>
      </w:r>
    </w:p>
    <w:p/>
    <w:p>
      <w:r>
        <w:t>1. **Repetitive introduction to NFC and RFID**: The text repeatedly introduces NFC and RFID technology, their basics, and how they work. Suggestion: Consolidate the introduction into a single section, and then build upon that foundation throughout the rest of the text.</w:t>
      </w:r>
    </w:p>
    <w:p>
      <w:r>
        <w:t>2. **Similar explanations of NFC tags and RFID stickers**: The text explains the concept of NFC tags and RFID stickers multiple times, using similar language and examples. Suggestion: Merge these explanations into a single section, and use clear headings to distinguish between the two technologies.</w:t>
      </w:r>
    </w:p>
    <w:p>
      <w:r>
        <w:t>3. **Repeated mentions of NFC-enabled devices and Android**: The text frequently mentions NFC-enabled devices, particularly Android devices, without adding new information. Suggestion: Remove redundant mentions and focus on providing specific examples or use cases that illustrate the capabilities of NFC-enabled devices.</w:t>
      </w:r>
    </w:p>
    <w:p>
      <w:r>
        <w:t>4. **Multiple explanations of NDEF and NFC data format**: The text explains the NDEF data format and NFC standards multiple times, using similar language and examples. Suggestion: Consolidate the explanation into a single section, and provide clear examples to illustrate the concept.</w:t>
      </w:r>
    </w:p>
    <w:p>
      <w:r>
        <w:t>5. **Repetitive discussions of NFC advantages and disadvantages**: The text repeatedly discusses the advantages and disadvantages of NFC, including its low power consumption, proximity-based functionality, and security features. Suggestion: Merge these discussions into a single section, and use clear headings to distinguish between the advantages and disadvantages.</w:t>
      </w:r>
    </w:p>
    <w:p>
      <w:r>
        <w:t>6. **Similar explanations of NFC use cases and applications**: The text explains various NFC use cases and applications, such as inventory tracking, payment systems, and smart posters, multiple times. Suggestion: Consolidate the explanations into a single section, and provide specific examples to illustrate each use case.</w:t>
      </w:r>
    </w:p>
    <w:p>
      <w:r>
        <w:t>7. **Redundant links to YouTube videos**: The text includes multiple links to YouTube videos, which may not be necessary. Suggestion: Remove redundant links and provide a single link to a relevant video or a playlist that covers the topic.</w:t>
      </w:r>
    </w:p>
    <w:p>
      <w:r>
        <w:t>8. **Repetitive mentions of Dr. Hema N and EVENSEM2022**: The text frequently mentions the author (Dr. Hema N) and the course/event (EVENSEM2022) without adding new information. Suggestion: Remove redundant mentions and focus on providing relevant information and examples.</w:t>
      </w:r>
    </w:p>
    <w:p/>
    <w:p>
      <w:r>
        <w:t>To improve clarity and reduce redundancy, consider the following suggestions:</w:t>
      </w:r>
    </w:p>
    <w:p/>
    <w:p>
      <w:r>
        <w:t>1. **Reorganize the text into clear sections and headings**: Use descriptive headings to distinguish between different topics and concepts.</w:t>
      </w:r>
    </w:p>
    <w:p>
      <w:r>
        <w:t>2. **Use concise language and examples**: Avoid repetitive explanations and focus on providing clear, concise examples to illustrate each concept.</w:t>
      </w:r>
    </w:p>
    <w:p>
      <w:r>
        <w:t>3. **Remove redundant information and links**: Eliminate unnecessary information, links, and mentions of the author and course/event.</w:t>
      </w:r>
    </w:p>
    <w:p>
      <w:r>
        <w:t>4. **Use transitional phrases and sentences**: Use transitional phrases and sentences to connect ideas and concepts, making the text flow more smoothly.</w:t>
      </w:r>
    </w:p>
    <w:p>
      <w:r>
        <w:t>5. **Provide specific examples and use cases**: Use specific examples and use cases to illustrate each concept, making the text more engaging and relevant to the reader.</w:t>
      </w:r>
    </w:p>
    <w:p>
      <w:pPr>
        <w:pStyle w:val="Heading1"/>
      </w:pPr>
      <w:r>
        <w:t>Internal Inconsistencies Check</w:t>
      </w:r>
    </w:p>
    <w:p>
      <w:r>
        <w:t>After analyzing the document, I found the following internal inconsistencies:</w:t>
      </w:r>
    </w:p>
    <w:p/>
    <w:p>
      <w:r>
        <w:t>1. **Inconsistent definition of NFC range**: On page 15, it is stated that NFC tags are meant for very short-range scanning of 1-4 cm, while on page 29, it is mentioned that NFC tags can be scanned at a distance of up to 10 cm.</w:t>
      </w:r>
    </w:p>
    <w:p>
      <w:r>
        <w:t>2. **Contradictory information on NFC data rates**: On page 29, it is stated that the NFC standard currently supports data rates of 106kbit/s, 212kbit/s, and 424kbit/s, while on page 15, it is mentioned that NFC tags are not meant for verbose communications between two devices, implying a lower data rate.</w:t>
      </w:r>
    </w:p>
    <w:p>
      <w:r>
        <w:t>3. **Inconsistent information on RFID tag sizes**: On page 5, it is stated that RFID tags are usually 2.5 cm square white stickers, while on page 23, it is mentioned that NFC tags can be as small as 48 bytes of data, which seems to imply a smaller size.</w:t>
      </w:r>
    </w:p>
    <w:p>
      <w:r>
        <w:t>4. **Conflicting information on NFC tag storage capacity**: On page 14, it is stated that most RFID tags only store a 40-bit unique identifier, while on page 15, it is mentioned that a small NFC tag can store 48 bytes of data, and larger tags can store up to 8 kilobytes (8,152 bytes) of data.</w:t>
      </w:r>
    </w:p>
    <w:p>
      <w:r>
        <w:t>5. **Inconsistent information on NFC tag write protection**: On page 24, it is stated that some tags are more appropriate for prototyping or controlled environments because their data can be rewritten using any NFC reader/writer, while on page 24, it is also mentioned that MIFARE Classics can be write-protected only by the manufacturer.</w:t>
      </w:r>
    </w:p>
    <w:p>
      <w:r>
        <w:t>6. **Lack of clarity on NFC tag form factors**: On page 25, it is mentioned that paper, fabric, wood, plastic, and other non-conductive materials should not cause any problems for NFC tags, while on page 26, it is stated that metal surfaces can cause problems and require "metal isolated" tags.</w:t>
      </w:r>
    </w:p>
    <w:p>
      <w:r>
        <w:t>7. **Inconsistent information on NFC security**: On page 31, it is stated that the short range of the NFC chip is its biggest security feature, while on page 32, it is mentioned that the data on an NFC tag can also be encrypted before writing to it using your own encryption schema, implying that the short range is not the only security feature.</w:t>
      </w:r>
    </w:p>
    <w:p/>
    <w:p>
      <w:r>
        <w:t>These inconsistencies may be due to the complexity of the topic, the use of different sources, or the evolution of NFC technology over time. However, they can still cause confusion for readers and may require clarification or correction.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