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fragment - Copy.pdf</w:t>
      </w:r>
    </w:p>
    <w:p>
      <w:pPr>
        <w:pStyle w:val="Quote"/>
        <w:jc w:val="center"/>
      </w:pPr>
      <w:r>
        <w:t>Analyzed on: 2025-06-21 20:46:20</w:t>
      </w:r>
    </w:p>
    <w:p>
      <w:pPr>
        <w:pStyle w:val="Heading1"/>
      </w:pPr>
      <w:r>
        <w:t>Summary</w:t>
      </w:r>
    </w:p>
    <w:p>
      <w:r>
        <w:t>This document details Android Fragments, modular UI components within Activities.  Fragments, described as "mini-activities," contain their own views and lifecycle, allowing for dynamic UI adaptation based on screen size or orientation.  Multiple fragments can be embedded in a single Activity to create multi-pane interfaces, and a fragment can be reused across multiple activities.</w:t>
        <w:br/>
        <w:br/>
        <w:t>Fragments have a lifecycle mirroring Activities (e.g., `onCreate()`, `onStart()`, `onPause()`, `onDestroy()`), and communicate with the host Activity.  They can be added to an Activity's layout via XML or programmatically using `FragmentManager` and `FragmentTransaction`.  Methods like `add()`, `replace()`, and `addToBackStack()` manage fragment transactions, enabling navigation and UI updates.  `findFragmentById()` and `findFragmentByTag()` retrieve fragments from an Activity.  Crucially, Fragments *must* include a public empty constructor.</w:t>
        <w:br/>
        <w:br/>
        <w:t>The document emphasizes creating fragment layouts using `onCreateView()`, typically inflating an XML layout file.  It explains how to add fragments to an Activity layout XML or dynamically using code.  The document also covers specialized Fragment subclasses like `DialogFragment`, `ListFragment`, and `PreferenceFragment`, each designed for specific UI patterns.  Finally, it stresses the importance of `addToBackStack()` for managing fragment navigation history, allowing users to navigate back using the back button.</w:t>
      </w:r>
    </w:p>
    <w:p>
      <w:pPr>
        <w:pStyle w:val="Heading1"/>
      </w:pPr>
      <w:r>
        <w:t>Grammar Corrections</w:t>
      </w:r>
    </w:p>
    <w:p>
      <w:r>
        <w:t>ANDROID UI – FRAGMENTS</w:t>
        <w:br/>
        <w:br/>
        <w:t>An activity is a container for views.  When using a larger screen device than a phone—like a tablet—the phone interface can look too simple.</w:t>
        <w:br/>
        <w:br/>
        <w:t>**Fragments**</w:t>
        <w:br/>
        <w:br/>
        <w:t>Mini-activities, each with its own set of views.</w:t>
        <w:br/>
        <w:br/>
        <w:t>*   One or more fragments can be embedded in an activity.</w:t>
        <w:br/>
        <w:t>*   You can do this dynamically based on the device type (tablet or not) or orientation.  You might decide to run a tablet in portrait mode with the handset model using only one fragment in an activity.</w:t>
        <w:br/>
        <w:br/>
        <w:t>A fragment represents a behavior or a portion of the user interface in an activity. You can combine multiple fragments in a single activity to build a multi-pane UI and reuse a fragment in multiple activities.  You can think of a fragment as a modular section of an activity, which has its own lifecycle, receives its own input events, and which you can add or remove while the activity is running (sort of like a reusable "sub-activity").</w:t>
        <w:br/>
        <w:br/>
        <w:t>**Fragment Lifecycle**</w:t>
        <w:br/>
        <w:br/>
        <w:t>Fragment in an Activity — Activity Lifecycle influences:</w:t>
        <w:br/>
        <w:br/>
        <w:t>*   Activity paused: All its fragments are paused.</w:t>
        <w:br/>
        <w:t>*   Activity destroyed: All its fragments are paused.</w:t>
        <w:br/>
        <w:t>*   Activity running: Manipulate each fragment independently.</w:t>
        <w:br/>
        <w:br/>
        <w:t>Fragment transaction (add, remove, etc.) adds it to a back stack managed by the activity—each back stack entry in the activity is a record of the fragment transaction that occurred. The back stack allows the user to reverse a fragment transaction (navigate backwards) by pressing the Back button.</w:t>
        <w:br/>
        <w:br/>
        <w:t>**Fragment inside Activity**</w:t>
        <w:br/>
        <w:br/>
        <w:t>*   It lives in a ViewGroup inside the activity's view hierarchy.</w:t>
        <w:br/>
        <w:t>*   A fragment has its own view layout.</w:t>
        <w:br/>
        <w:br/>
        <w:t>**Adding a Fragment:**</w:t>
        <w:br/>
        <w:br/>
        <w:t>*   **Via XML:** Insert a fragment into your activity layout by declaring the fragment in the activity's layout file as a `&lt;fragment&gt;` element.</w:t>
        <w:br/>
        <w:t>*   **Via Code:** Add it to an existing ViewGroup from your application code.</w:t>
        <w:br/>
        <w:t>*   You may also use a fragment without its own UI as an invisible worker for the activity.</w:t>
        <w:br/>
        <w:br/>
        <w:t>**Fragment – Extending a Fragment Class**</w:t>
        <w:br/>
        <w:br/>
        <w:t>Via code: Extend `android.app.Fragment` or one of its subclasses (`DialogFragment`, `ListFragment`, `PreferenceFragment`, `WebViewFragment`).</w:t>
        <w:br/>
        <w:br/>
        <w:t>**IMPORTANT:**  Must include a public empty constructor. The framework often reinstantiates a fragment class when needed, particularly during state restore, and needs to be able to find this constructor to instantiate it.  If the empty constructor is not available, a runtime exception will occur in some cases during state restore.</w:t>
        <w:br/>
        <w:br/>
        <w:t>**Callback Functions (like Activity):**  Examples: `onCreate()`, `onStart()`, `onPause()`, and `onStop()`.</w:t>
        <w:br/>
        <w:br/>
        <w:t>**Fragment Methods (Callback Functions):**</w:t>
        <w:br/>
        <w:br/>
        <w:t>*   `onAttach(Activity)`: Called once the fragment is associated with its activity.</w:t>
        <w:br/>
        <w:t>*   `onCreate(Bundle)`: Called to do initial creation of the fragment.</w:t>
        <w:br/>
        <w:t>*   `onCreateView(LayoutInflater, ViewGroup, Bundle)`: Creates and returns the view hierarchy associated with the fragment.</w:t>
        <w:br/>
        <w:t>*   `onActivityCreated(Bundle)`: Tells the fragment that its activity has completed its own `onCreate`.</w:t>
        <w:br/>
        <w:t>*   `onStart()`: Makes the fragment visible to the user (based on its containing activity being started).</w:t>
        <w:br/>
        <w:t>*   `onResume()`: Makes the fragment interacting with the user (based on its containing activity being resumed).</w:t>
        <w:br/>
        <w:br/>
        <w:t>As a fragment is no longer being used, it goes through a reverse series of callbacks:</w:t>
        <w:br/>
        <w:br/>
        <w:t>*   `onPause()`: Fragment is no longer interacting with the user because its activity is being paused or a fragment operation is modifying it in the activity.</w:t>
        <w:br/>
        <w:t>*   `onStop()`: Fragment is no longer visible to the user because its activity is being stopped or a fragment operation is modifying it in the activity.</w:t>
        <w:br/>
        <w:t>*   `onDestroyView()`: Allows the fragment to clean up resources associated with its View.</w:t>
        <w:br/>
        <w:t>*   `onDestroy()`: Called to do final cleanup of the fragment's state.</w:t>
        <w:br/>
        <w:t>*   `onDetach()`: Called immediately prior to the fragment no longer being associated with its activity.</w:t>
        <w:br/>
        <w:br/>
        <w:t>**Fragments and their UI**</w:t>
        <w:br/>
        <w:br/>
        <w:t>Most fragments will have a UI and their own layout. You must implement the `onCreateView()` callback method, which the Android system calls when it's time for the fragment to draw its layout. Your implementation of this method must return a `View` that is the root of your fragment's layout.</w:t>
        <w:br/>
        <w:br/>
        <w:t>**Fragments and their UI – `onCreateView()` using XML**</w:t>
        <w:br/>
        <w:br/>
        <w:t>You can implement `onCreateView` using XML.</w:t>
        <w:br/>
        <w:br/>
        <w:t>```java</w:t>
        <w:br/>
        <w:t>public static class ExampleFragment extends Fragment {</w:t>
        <w:br/>
        <w:t xml:space="preserve">    @Override</w:t>
        <w:br/>
        <w:t xml:space="preserve">    public View onCreateView(LayoutInflater inflater, ViewGroup container,</w:t>
        <w:br/>
        <w:t xml:space="preserve">                             Bundle savedInstanceState) {</w:t>
        <w:br/>
        <w:t xml:space="preserve">        // Inflate the layout for this fragment</w:t>
        <w:br/>
        <w:t xml:space="preserve">        return inflater.inflate(R.layout.example_fragment, container, false);</w:t>
        <w:br/>
        <w:t xml:space="preserve">    }</w:t>
        <w:br/>
        <w:t>}</w:t>
        <w:br/>
        <w:t>```</w:t>
        <w:br/>
        <w:br/>
        <w:t>Have an `example_fragment.xml` file that contains the layout. This will be contained in the `res/layout` folder.</w:t>
        <w:br/>
        <w:br/>
        <w:br/>
        <w:t>**OPTION 1 – Adding to an Activity via Activity layout XML.**</w:t>
        <w:br/>
        <w:br/>
        <w:t>```xml</w:t>
        <w:br/>
        <w:t>&lt;?xml version="1.0" encoding="utf-8"?&gt;</w:t>
        <w:br/>
        <w:t>&lt;LinearLayout xmlns:android="http://schemas.android.com/apk/res/android"</w:t>
        <w:br/>
        <w:t xml:space="preserve">    android:orientation="horizontal"</w:t>
        <w:br/>
        <w:t xml:space="preserve">    android:layout_width="match_parent"</w:t>
        <w:br/>
        <w:t xml:space="preserve">    android:layout_height="match_parent"&gt;</w:t>
        <w:br/>
        <w:t xml:space="preserve">    &lt;fragment android:name="com.example.news.ArticleListFragment"</w:t>
        <w:br/>
        <w:t xml:space="preserve">        android:id="@+id/list"</w:t>
        <w:br/>
        <w:t xml:space="preserve">        android:layout_weight="1"</w:t>
        <w:br/>
        <w:t xml:space="preserve">        android:layout_width="0dp"</w:t>
        <w:br/>
        <w:t xml:space="preserve">        android:layout_height="match_parent" /&gt;</w:t>
        <w:br/>
        <w:t xml:space="preserve">    &lt;fragment android:name="com.example.news.ArticleReaderFragment"</w:t>
        <w:br/>
        <w:t xml:space="preserve">        android:id="@+id/viewer"</w:t>
        <w:br/>
        <w:t xml:space="preserve">        android:layout_weight="2"</w:t>
        <w:br/>
        <w:t xml:space="preserve">        android:layout_width="0dp"</w:t>
        <w:br/>
        <w:t xml:space="preserve">        android:layout_height="match_parent" /&gt;</w:t>
        <w:br/>
        <w:t>&lt;/LinearLayout&gt;</w:t>
        <w:br/>
        <w:t>```</w:t>
        <w:br/>
        <w:br/>
        <w:t>Need unique IDs for each so the system can restore the fragment if the activity is restarted.</w:t>
        <w:br/>
        <w:br/>
        <w:t>**OPTION 2 – Creating and Adding to an Activity via Code.**</w:t>
        <w:br/>
        <w:br/>
        <w:t>```java</w:t>
        <w:br/>
        <w:t>//Inside Activity Code where you want to add Fragment (dynamically anywhere or in onCreate() callback)</w:t>
        <w:br/>
        <w:br/>
        <w:t>//get FragmentTransaction associated with this Activity</w:t>
        <w:br/>
        <w:t>FragmentManager fragmentManager = getFragmentManager();</w:t>
        <w:br/>
        <w:t>FragmentTransaction fragmentTransaction = fragmentManager.beginTransaction();</w:t>
        <w:br/>
        <w:t>//Create instance of your Fragment</w:t>
        <w:br/>
        <w:t>ExampleFragment fragment = new ExampleFragment();</w:t>
        <w:br/>
        <w:br/>
        <w:t>//Add Fragment instance to your Activity</w:t>
        <w:br/>
        <w:t>fragmentTransaction.add(R.id.fragment_container, fragment);</w:t>
        <w:br/>
        <w:t>fragmentTransaction.commit();</w:t>
        <w:br/>
        <w:t>```</w:t>
        <w:br/>
        <w:br/>
        <w:t>This points to the Activity ViewGroup in which the fragment should be placed, specified by resource ID.</w:t>
        <w:br/>
        <w:br/>
        <w:t>**Managing Fragments**</w:t>
        <w:br/>
        <w:br/>
        <w:t>**FragmentManager methods:**</w:t>
        <w:br/>
        <w:br/>
        <w:t>*   Get fragments that exist in Activity: `findFragmentById()` (for fragments that provide a UI in the activity layout), `findFragmentByTag()` (for fragments that do or don't provide a UI).</w:t>
        <w:br/>
        <w:t>*   Pop fragments off the back stack: `popBackStack()` (simulating a Back command by the user).</w:t>
        <w:br/>
        <w:t>*   Register a listener for changes to the back stack: `addOnBackStackChangedListener()`.</w:t>
        <w:br/>
        <w:br/>
        <w:t>**Fragment Transactions – Adding, Removing, and Replacing Dynamically**</w:t>
        <w:br/>
        <w:br/>
        <w:t>```java</w:t>
        <w:br/>
        <w:t>// Create new fragment and transaction</w:t>
        <w:br/>
        <w:t>Fragment newFragment = new ExampleFragment();</w:t>
        <w:br/>
        <w:t>FragmentTransaction transaction = getFragmentManager().beginTransaction();</w:t>
        <w:br/>
        <w:br/>
        <w:t>// Replace whatever is in the fragment_container view with this fragment</w:t>
        <w:br/>
        <w:t>// and add the transaction to the back stack</w:t>
        <w:br/>
        <w:t>transaction.replace(R.id.fragment_container, newFragment);</w:t>
        <w:br/>
        <w:t>transaction.addToBackStack(null);</w:t>
        <w:br/>
        <w:br/>
        <w:t>// Commit the transaction</w:t>
        <w:br/>
        <w:t>transaction.commit();</w:t>
        <w:br/>
        <w:t>```</w:t>
        <w:br/>
        <w:br/>
        <w:t>`newFragment` replaces whatever fragment (if any) is currently in the layout container identified by `R.id.fragment_container`.</w:t>
        <w:br/>
        <w:br/>
        <w:t>If you do not call `addToBackStack()` when you perform a transaction that removes a fragment, then that fragment is destroyed when the transaction is committed and the user cannot navigate back to it.  Whereas, if you do call `addToBackStack()` when removing a fragment, then the fragment is stopped and will be resumed if the user navigates back.</w:t>
        <w:br/>
        <w:br/>
        <w:t>**OPTION 3 – Adding a Fragment that has NO UI using Code**</w:t>
        <w:br/>
        <w:br/>
        <w:t>Use a fragment to provide background behavior for the activity without presenting additional UI. Use `add(Fragment, String)` (supplying a unique string "tag" for the fragment, rather than a view ID).  It's not associated with a view in the activity layout; it does not receive a call to `onCreateView()`. So you don't need to implement that method. If you want to get the fragment from the activity later, you need to use `findFragmentByTag()`.</w:t>
        <w:br/>
        <w:br/>
        <w:t>**Create your own Fragment class or use known sub-classes:**</w:t>
        <w:br/>
        <w:br/>
        <w:t>*   `DialogFragment`: Displays a floating dialog. Using this class to create a dialog is a good alternative to using the dialog helper methods in the Activity class because you can incorporate a fragment dialog into the back stack of fragments managed by the activity, allowing the user to return to a dismissed fragment.</w:t>
        <w:br/>
        <w:t>*   `ListFragment`: Displays a list of items managed by an adapter (such as a `SimpleCursorAdapter`), similar to `ListActivity`. It provides several methods for managing a list view, such as the `onListItemClick()` callback to handle click events.</w:t>
        <w:br/>
        <w:t>*   `PreferenceFragment`: Displays a hierarchy of `Preference` objects as a list, similar to `PreferenceActivity`. This is useful when creating a "settings" activity for your application.</w:t>
      </w:r>
    </w:p>
    <w:p>
      <w:pPr>
        <w:pStyle w:val="Heading1"/>
      </w:pPr>
      <w:r>
        <w:t>Improvement Suggestions</w:t>
      </w:r>
    </w:p>
    <w:p>
      <w:r>
        <w:t>The provided document appears to be a collection of notes on Android UI Fragments. Here are some suggestions for improving the document:</w:t>
        <w:br/>
        <w:br/>
        <w:t>1. **Organize the content**: The document seems to be a mix of different topics related to Fragments. Consider organizing the content into clear sections or subsections, such as "Introduction to Fragments", "Fragment Lifecycle", "Adding Fragments to an Activity", etc.</w:t>
        <w:br/>
        <w:t>2. **Use clear and concise headings**: The headings in the document are not very descriptive. Use clear and concise headings that accurately reflect the content of each section.</w:t>
        <w:br/>
        <w:t>3. **Use bullet points and numbered lists**: The document contains a lot of text that could be broken up into bullet points or numbered lists to make it easier to read.</w:t>
        <w:br/>
        <w:t>4. **Add code examples**: While the document mentions code, it would be helpful to include actual code examples to illustrate the concepts being discussed.</w:t>
        <w:br/>
        <w:t>5. **Use diagrams or illustrations**: Fragments can be a complex topic, and diagrams or illustrations could help to clarify the relationships between Fragments, Activities, and Views.</w:t>
        <w:br/>
        <w:t>6. **Define key terms**: The document assumes that the reader is familiar with Android development terminology. Consider defining key terms, such as "Fragment", "Activity", and "View", to help readers who may be new to Android development.</w:t>
        <w:br/>
        <w:t>7. **Use a consistent formatting style**: The document uses a mix of different formatting styles, such as bold text, italics, and plain text. Consider using a consistent formatting style throughout the document.</w:t>
        <w:br/>
        <w:t>8. **Add a summary or conclusion**: The document ends abruptly without a summary or conclusion. Consider adding a section that summarizes the key points and provides a conclusion.</w:t>
        <w:br/>
        <w:br/>
        <w:t>Here is an example of how the document could be reorganized and rewritten:</w:t>
        <w:br/>
        <w:br/>
        <w:t>**Introduction to Fragments**</w:t>
        <w:br/>
        <w:t>==========================</w:t>
        <w:br/>
        <w:br/>
        <w:t>* Definition of a Fragment</w:t>
        <w:br/>
        <w:t>* Purpose of Fragments in Android development</w:t>
        <w:br/>
        <w:br/>
        <w:t>**Fragment Lifecycle**</w:t>
        <w:br/>
        <w:t>=====================</w:t>
        <w:br/>
        <w:br/>
        <w:t>* Overview of the Fragment lifecycle</w:t>
        <w:br/>
        <w:t>* Key methods: `onAttach`, `onCreate`, `onCreateView`, `onStart`, `onResume`, `onPause`, `onStop`, `onDestroyView`, `onDestroy`, `onDetach`</w:t>
        <w:br/>
        <w:t>* Code example: implementing the Fragment lifecycle methods</w:t>
        <w:br/>
        <w:br/>
        <w:t>**Adding Fragments to an Activity**</w:t>
        <w:br/>
        <w:t>================================</w:t>
        <w:br/>
        <w:br/>
        <w:t>* Overview of the different ways to add Fragments to an Activity</w:t>
        <w:br/>
        <w:t>* Code example: adding a Fragment to an Activity using XML</w:t>
        <w:br/>
        <w:t>* Code example: adding a Fragment to an Activity using code</w:t>
        <w:br/>
        <w:br/>
        <w:t>**Managing Fragments**</w:t>
        <w:br/>
        <w:t>=====================</w:t>
        <w:br/>
        <w:br/>
        <w:t>* Overview of the FragmentManager and FragmentTransaction classes</w:t>
        <w:br/>
        <w:t>* Code example: using the FragmentManager to add, remove, and replace Fragments</w:t>
        <w:br/>
        <w:t>* Code example: using the FragmentTransaction to add a Fragment to the back stack</w:t>
        <w:br/>
        <w:br/>
        <w:t>**Fragment Types**</w:t>
        <w:br/>
        <w:t>================</w:t>
        <w:br/>
        <w:br/>
        <w:t>* Overview of the different types of Fragments: DialogFragment, ListFragment, PreferenceFragment</w:t>
        <w:br/>
        <w:t>* Code example: using a DialogFragment to display a dialog</w:t>
        <w:br/>
        <w:t>* Code example: using a ListFragment to display a list of items</w:t>
        <w:br/>
        <w:br/>
        <w:t>**Conclusion**</w:t>
        <w:br/>
        <w:t>==========</w:t>
        <w:br/>
        <w:br/>
        <w:t>* Summary of the key points</w:t>
        <w:br/>
        <w:t>* Final thoughts on using Fragments in Android development</w:t>
        <w:br/>
        <w:br/>
        <w:t>I hope this helps! Let me know if you have any questions or need further assistance.</w:t>
      </w:r>
    </w:p>
    <w:p>
      <w:pPr>
        <w:pStyle w:val="Heading1"/>
      </w:pPr>
      <w:r>
        <w:t>Screenshot Inconsistencies</w:t>
      </w:r>
    </w:p>
    <w:p>
      <w:r>
        <w:t>I've reviewed the document and screenshots, but I don't see any screenshots provided. Please provide the screenshots, and I'll be happy to help you check for inconsistencies between the document and the screenshots.</w:t>
        <w:br/>
        <w:br/>
        <w:t>If you provide the screenshots, I'll compare them with the document and report any inconsistencies I find. Please go ahead and provide the screenshots.</w:t>
      </w:r>
    </w:p>
    <w:p>
      <w:pPr>
        <w:pStyle w:val="Heading1"/>
      </w:pPr>
      <w:r>
        <w:t>Repetitive Content Check</w:t>
      </w:r>
    </w:p>
    <w:p>
      <w:r>
        <w:t>After analyzing the provided text, I have identified several repetitive phrases, sentences, and ideas. Here are the redundant parts and suggestions for consolidation or rewriting for better clarity:</w:t>
        <w:br/>
        <w:br/>
        <w:t>1. **Repetitive explanation of fragments**:</w:t>
        <w:br/>
        <w:tab/>
        <w:t>* "Fragments are mini-activities, each with its own set of views" is repeated twice.</w:t>
        <w:br/>
        <w:tab/>
        <w:t>* "A fragment represents a behavior or a portion of user interface in an Activity" is similar to the previous statement.</w:t>
        <w:br/>
        <w:tab/>
        <w:t>* Suggestion: Consolidate these explanations into a single, clear definition of fragments.</w:t>
        <w:br/>
        <w:t>2. **Repeated mention of fragment lifecycle**:</w:t>
        <w:br/>
        <w:tab/>
        <w:t>* The fragment lifecycle is explained in multiple sections, with similar information.</w:t>
        <w:br/>
        <w:tab/>
        <w:t>* Suggestion: Create a single section that thoroughly explains the fragment lifecycle, and reference it in other sections where necessary.</w:t>
        <w:br/>
        <w:t>3. **Similar code examples**:</w:t>
        <w:br/>
        <w:tab/>
        <w:t>* The code examples for adding a fragment to an activity via XML and code are similar.</w:t>
        <w:br/>
        <w:tab/>
        <w:t>* Suggestion: Provide a single example that demonstrates both methods, or create separate sections for each method with distinct examples.</w:t>
        <w:br/>
        <w:t>4. **Redundant information about fragment transactions**:</w:t>
        <w:br/>
        <w:tab/>
        <w:t>* The information about fragment transactions, such as adding, removing, and replacing fragments, is repeated.</w:t>
        <w:br/>
        <w:tab/>
        <w:t>* Suggestion: Create a single section that explains fragment transactions, and reference it in other sections where necessary.</w:t>
        <w:br/>
        <w:t>5. **Repeated mention of callback functions**:</w:t>
        <w:br/>
        <w:tab/>
        <w:t>* The callback functions, such as `onCreate()`, `onStart()`, and `onPause()`, are mentioned multiple times.</w:t>
        <w:br/>
        <w:tab/>
        <w:t>* Suggestion: Create a single section that explains the callback functions, and reference it in other sections where necessary.</w:t>
        <w:br/>
        <w:t>6. **Similar explanations of fragment methods**:</w:t>
        <w:br/>
        <w:tab/>
        <w:t>* The explanations of fragment methods, such as `onAttach()` and `onDetach()`, are similar.</w:t>
        <w:br/>
        <w:tab/>
        <w:t>* Suggestion: Create a single section that explains the fragment methods, and reference it in other sections where necessary.</w:t>
        <w:br/>
        <w:t>7. **Repetitive information about fragment UI**:</w:t>
        <w:br/>
        <w:tab/>
        <w:t>* The information about fragment UI, such as creating a UI and implementing `onCreateView()`, is repeated.</w:t>
        <w:br/>
        <w:tab/>
        <w:t>* Suggestion: Create a single section that explains fragment UI, and reference it in other sections where necessary.</w:t>
        <w:br/>
        <w:br/>
        <w:t>To improve clarity, consider the following suggestions:</w:t>
        <w:br/>
        <w:br/>
        <w:t>1. **Reorganize the content**: Group related information together, and create clear headings and subheadings to help readers navigate the text.</w:t>
        <w:br/>
        <w:t>2. **Use concise language**: Avoid using repetitive phrases and sentences, and opt for concise language that conveys the same information.</w:t>
        <w:br/>
        <w:t>3. **Use examples and diagrams**: Use examples and diagrams to illustrate complex concepts, such as fragment transactions and lifecycle.</w:t>
        <w:br/>
        <w:t>4. **Create a glossary**: Define key terms, such as "fragment" and "activity," and create a glossary to help readers understand the terminology.</w:t>
        <w:br/>
        <w:t>5. **Use cross-references**: Use cross-references to link related sections, and help readers find additional information on a topic.</w:t>
        <w:br/>
        <w:br/>
        <w:t>By implementing these suggestions, you can create a clearer, more concise, and more readable text that effectively communicates the concepts and ideas related to Android fragments.</w:t>
      </w:r>
    </w:p>
    <w:p>
      <w:pPr>
        <w:pStyle w:val="Heading1"/>
      </w:pPr>
      <w:r>
        <w:t>Internal Inconsistencies Check</w:t>
      </w:r>
    </w:p>
    <w:p>
      <w:r>
        <w:t>After analyzing the document, I found the following internal inconsistencies:</w:t>
        <w:br/>
        <w:br/>
        <w:t>1. **Inconsistent statement about Activity destruction**: In the "Fragment Lifecycle" section, it is stated that "Activity destroyed → all its fragments paused". However, this is incorrect. When an Activity is destroyed, all its fragments are also destroyed, not just paused.</w:t>
        <w:br/>
        <w:br/>
        <w:t>2. **Conflicting information about FragmentTransaction**: In the "Fragment Transactions" section, it is stated that "If you do not call addToBackStack() when you perform a transaction that removes a fragment, then that fragment is destroyed when the transaction is committed and the user cannot navigate back to it." However, in the same section, it is also stated that "If you do call addToBackStack() when removing a fragment, then the fragment is stopped and will be resumed if the user navigates back." This implies that the fragment is not destroyed, but rather stopped, which is inconsistent with the previous statement.</w:t>
        <w:br/>
        <w:br/>
        <w:t>3. **Inconsistent code examples**: In the "OPTION 2 – creating and adding to an Activity via CODE" section, the code example uses `getFragmentManager()` to get the FragmentManager. However, in the "OPTION 3- Adding Fragment that has NO UI using Code" section, the code example uses `getSupportFragmentManager()` (not shown in the provided text, but implied). This inconsistency may cause confusion for readers who are not aware of the difference between `getFragmentManager()` and `getSupportFragmentManager()`.</w:t>
        <w:br/>
        <w:br/>
        <w:t>4. **Missing information about Fragment lifecycle**: The document mentions the Fragment lifecycle methods (e.g., `onCreate()`, `onStart()`, `onPause()`, etc.), but it does not provide a clear overview of the Fragment lifecycle. This may cause confusion for readers who are not familiar with the Fragment lifecycle.</w:t>
        <w:br/>
        <w:br/>
        <w:t>5. **Inconsistent terminology**: The document uses both "fragment" and "Fragment" (with a capital "F") to refer to the same concept. While this is not a significant inconsistency, it may cause minor confusion for readers.</w:t>
        <w:br/>
        <w:br/>
        <w:t>6. **Redundant information**: Some information, such as the explanation of Fragment lifecycle methods, is repeated in different sections of the document. This redundancy may make the document longer and more difficult to read than necessary.</w:t>
        <w:br/>
        <w:br/>
        <w:t>7. **Lack of clarity about FragmentManager methods**: The document mentions several FragmentManager methods (e.g., `findFragmentById()`, `findFragmentByTag()`, `popBackStack()`, etc.), but it does not provide a clear explanation of when and how to use these methods. This may cause confusion for readers who are not familiar with these methods.</w:t>
        <w:br/>
        <w:br/>
        <w:t>8. **Inconsistent formatting**: The document uses different formatting styles (e.g., bullet points, numbered lists, and plain text) to present information. This inconsistency may make the document more difficult to read and understand.</w:t>
        <w:br/>
        <w:br/>
        <w:t>These inconsistencies may cause confusion for readers and make the document more difficult to understand. It is recommended to review and revise the document to ensure consistency and clarity.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