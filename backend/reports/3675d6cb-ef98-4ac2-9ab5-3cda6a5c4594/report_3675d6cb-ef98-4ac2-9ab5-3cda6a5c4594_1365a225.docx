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Analysis Report</w:t>
      </w:r>
    </w:p>
    <w:p>
      <w:pPr>
        <w:pStyle w:val="Subtitle"/>
        <w:jc w:val="center"/>
      </w:pPr>
      <w:r>
        <w:t>Analysis for: Module -1 (Fundamentals of Sensors).pdf</w:t>
      </w:r>
    </w:p>
    <w:p>
      <w:pPr>
        <w:pStyle w:val="Quote"/>
        <w:jc w:val="center"/>
      </w:pPr>
      <w:r>
        <w:t>Analyzed on: 2025-06-23 16:50:59</w:t>
      </w:r>
    </w:p>
    <w:p>
      <w:pPr>
        <w:pStyle w:val="Heading1"/>
      </w:pPr>
      <w:r>
        <w:t>Summary</w:t>
      </w:r>
    </w:p>
    <w:p>
      <w:r>
        <w:t>This document is a course module on sensor fundamentals, covering various sensor types, applications, and characteristics.  It begins by introducing the diverse roles of sensors in modern applications, from food processing to healthcare and environmental monitoring, highlighting the rise of "smart sensors" integrating ICT capabilities.  The module details the evolution of sensor technology, emphasizing the impact of MEMS and biosensors, and their integration into everyday devices like smartphones and wearables.</w:t>
        <w:br/>
        <w:br/>
        <w:t>The core of the module focuses on different sensor types: mechanical (including accelerometers and gyroscopes), optical (photodetectors and fiber optics), semiconductor (gas, temperature, and magnetic sensors), electrochemical, and biosensors.  Each type is explained with its working principles, applications, advantages, and limitations.  Detailed explanations are provided for specific sensor examples within each category.</w:t>
        <w:br/>
        <w:br/>
        <w:t>Furthermore, the module discusses the driving forces behind increased sensor applications, including: aging demographics, personalized healthcare, public health initiatives, national security concerns, the Internet of Things, and environmental challenges (water, food, and air quality).  It also addresses challenges in sensor application, such as data quality issues related to cost and sensor network deployment.</w:t>
        <w:br/>
        <w:br/>
        <w:t>Finally, the module concludes with a comprehensive overview of sensor characteristics, including range, transfer function, environmental effects, resolution, accuracy, precision, error types, repeatability, tolerance, and dynamic characteristics (response time and dynamic linearity).  Numerous YouTube links are included throughout the module to provide further visual learning resources.</w:t>
      </w:r>
    </w:p>
    <w:p>
      <w:pPr>
        <w:pStyle w:val="Heading1"/>
      </w:pPr>
      <w:r>
        <w:t>Grammar Corrections</w:t>
      </w:r>
    </w:p>
    <w:p>
      <w:r>
        <w:t>Module 1: Fundamentals of Sensors</w:t>
        <w:br/>
        <w:br/>
        <w:t>By Dr. Hema N.</w:t>
        <w:br/>
        <w:br/>
        <w:t>**Fundamentals of Sensors**</w:t>
        <w:br/>
        <w:br/>
        <w:t>**Sensing and Sensor Fundamentals:**</w:t>
        <w:br/>
        <w:br/>
        <w:t>* Sensing Modalities</w:t>
        <w:br/>
        <w:t>* Mechanical Sensors</w:t>
        <w:br/>
        <w:t>* MEMS Sensors</w:t>
        <w:br/>
        <w:t>* Optical Sensors</w:t>
        <w:br/>
        <w:t>* Semiconductor Sensors</w:t>
        <w:br/>
        <w:t>* Electrochemical Sensors</w:t>
        <w:br/>
        <w:t>* Biosensors</w:t>
        <w:br/>
        <w:br/>
        <w:br/>
        <w:t>16 February 2022  ST&amp;AP, Even Semester 2022, 6th Semester Elective 2</w:t>
        <w:br/>
        <w:br/>
        <w:t>By Dr. Hema N.</w:t>
        <w:br/>
        <w:br/>
        <w:t>**Sensors' Role**</w:t>
        <w:br/>
        <w:br/>
        <w:t>* Sensors play an integral role in numerous modern industrial applications, such as:</w:t>
        <w:br/>
        <w:t xml:space="preserve">    * Food processing</w:t>
        <w:br/>
        <w:t xml:space="preserve">    * Monitoring of activities such as transport, air quality, and medical therapeutics, and many more.</w:t>
        <w:br/>
        <w:t>* Modern sensors with integrated information and communications technology (ICT) capabilities are called smart sensors.</w:t>
        <w:br/>
        <w:t>* Advanced sensors have computational capabilities, storage, energy management, and a variety of form factors, connectivity options, and software development environments.</w:t>
        <w:br/>
        <w:t>* Biosensors are now found in a variety of consumer products, such as tests for diabetes, pregnancy, cholesterol, allergies, and fertility.</w:t>
        <w:br/>
        <w:br/>
        <w:br/>
        <w:t>16 February 2022  ST&amp;AP, Even Semester 2022, 6th Semester Elective 3</w:t>
        <w:br/>
        <w:br/>
        <w:t>By Dr. Hema N.</w:t>
        <w:br/>
        <w:br/>
        <w:t>**Sensors' Role**</w:t>
        <w:br/>
        <w:br/>
        <w:t>* The development and rapid commercialization of low-cost microelectromechanical systems (MEMS) sensors, such as 3D accelerometers, has led to their integration into a diverse range of devices, from cars to smartphones.</w:t>
        <w:br/>
        <w:t>* Microelectromechanical systems (MEMS) combine mechanical parts and electronic circuits to form miniature devices, typically on a semiconductor chip. Common applications for MEMS include sensors, actuators, and process-control units.</w:t>
        <w:br/>
        <w:t>* The use of a diverse range of low-cost sensors has increased the number of smart system applications.</w:t>
        <w:br/>
        <w:br/>
        <w:br/>
        <w:t>16 February 2022  ST&amp;AP, Even Semester 2022, 6th Semester Elective 4</w:t>
        <w:br/>
        <w:br/>
        <w:t>By Dr. Hema N.</w:t>
        <w:br/>
        <w:br/>
        <w:t>**Sensors**</w:t>
        <w:br/>
        <w:br/>
        <w:t>* Data from pervasive sensors promises to support new proactive healthcare paradigms with early detection of potential issues, for example, heart disease risk (elevated cholesterol levels), liver disease (elevated bilirubin levels in urine), anemia (ferritin levels in blood), and so forth.</w:t>
        <w:br/>
        <w:br/>
        <w:t>* **Smartphone technology:** Measuring Parkinson’s disease symptoms using sensors</w:t>
        <w:br/>
        <w:t xml:space="preserve">    * https://www.youtube.com/watch?v=qAu9SyfQsQY&amp;feature=emb_logo</w:t>
        <w:br/>
        <w:br/>
        <w:t>* Sensors are increasingly used to monitor daily activities, such as exercise, with instant access to performance through smartphones. The relationship between our well-being and our ambient environment is undergoing significant change.</w:t>
        <w:br/>
        <w:br/>
        <w:t>* The wearable “smart headband” or “smart wristband” is made of flexible sensors and microprocessors that stick to the skin. It analyzes chemicals in sweat, including levels of sodium, glucose, potassium, lactate, as well as skin temperature—indicators of muscle fatigue, dehydration, or dangerously high body temperature.</w:t>
        <w:br/>
        <w:t>* The data is relayed in real-time to a smartphone app.</w:t>
        <w:br/>
        <w:t>* https://www.youtube.com/watch?v=OzZBVOF8u-0&amp;feature=emb_logo</w:t>
        <w:br/>
        <w:br/>
        <w:br/>
        <w:t>16 February 2022  ST&amp;AP, Even Semester 2022, 6th Semester Elective 5</w:t>
        <w:br/>
        <w:br/>
        <w:t>By Dr. Hema N.</w:t>
        <w:br/>
        <w:br/>
        <w:t>**Sensor Technology**</w:t>
        <w:br/>
        <w:br/>
        <w:t>* Sensor technologies now empower ordinary citizens with information about air and water quality and other environmental issues, such as noise pollution.</w:t>
        <w:br/>
        <w:br/>
        <w:t>* **Portable Sensor that Tests Water Quality:** The Henry Ford's Innovation Nation</w:t>
        <w:br/>
        <w:t xml:space="preserve">    * https://www.youtube.com/watch?v=TBfBDPrnQ9U</w:t>
        <w:br/>
        <w:br/>
        <w:t>* Sharing and socializing this data online supports the evolving concepts of citizen-led sensing. As people contribute their data online, crowdsourced maps of parameters such as air quality over large geographical areas can be generated and shared.</w:t>
        <w:br/>
        <w:br/>
        <w:t>* **How Google maps' traffic works? Can Google track you through GPS?**</w:t>
        <w:br/>
        <w:t xml:space="preserve">    * https://www.youtube.com/watch?v=CGb-Hro3nmQ</w:t>
        <w:br/>
        <w:br/>
        <w:br/>
        <w:t>16 February 2022  ST&amp;AP, Even Semester 2022, 6th Semester Elective 6</w:t>
        <w:br/>
        <w:br/>
        <w:t>By Dr. Hema N.</w:t>
        <w:br/>
        <w:br/>
        <w:t>**Sensor Technology**</w:t>
        <w:br/>
        <w:br/>
        <w:t>* Carefully matching the sensor and its operational characteristics to the use case of interest is critical.</w:t>
        <w:br/>
        <w:t>* The data must be of the required accuracy with appropriate stability for the lifetime of the required application.</w:t>
        <w:br/>
        <w:t>* Highly sensitive and accurate sensors are generally more expensive; therefore, the cost of the sensor should be carefully weighed against an application’s data quality requirements.</w:t>
        <w:br/>
        <w:t>* Sensor technologies, particularly wireless sensor networks (WSNs), offer a wide variety of capabilities.</w:t>
        <w:br/>
        <w:br/>
        <w:br/>
        <w:t>16 February 2022  ST&amp;AP, Even Semester 2022, 6th Semester Elective 7</w:t>
        <w:br/>
        <w:br/>
        <w:t>By Dr. Hema N.</w:t>
        <w:br/>
        <w:br/>
        <w:t>**History of Sensors**</w:t>
        <w:br/>
        <w:br/>
        <w:t>* The thermostat, invented in 1883, is considered by some to be the first modern sensor.</w:t>
        <w:br/>
        <w:t>* Early sensors were simple devices that measured a quantity of interest and produced some form of mechanical, electrical, or optical output signal.</w:t>
        <w:br/>
        <w:t>* In just the last decade or so, computing, pervasive communications, connectivity to the Web, mobile smart devices, and cloud integration have immensely increased the capabilities of sensors, as shown in the figure below.</w:t>
        <w:br/>
        <w:br/>
        <w:br/>
        <w:t>16 February 2022  ST&amp;AP, Even Semester 2022, 6th Semester Elective 8</w:t>
        <w:br/>
        <w:br/>
        <w:t>By Dr. Hema N.</w:t>
        <w:br/>
        <w:br/>
        <w:t>**History of Sensors**</w:t>
        <w:br/>
        <w:br/>
        <w:t>16 February 2022  ST&amp;AP, Even Semester 2022, 6th Semester Elective 9</w:t>
        <w:br/>
        <w:br/>
        <w:t>By Dr. Hema N.</w:t>
        <w:br/>
        <w:br/>
        <w:t>**Sensors**</w:t>
        <w:br/>
        <w:br/>
        <w:t>* Sensing in the healthcare domain has been, until recently, primarily restricted to use in hospitals, with limited adoption outside this environment.</w:t>
        <w:br/>
        <w:t>* Developments in both technology and care models (biosensing) are supporting adoption by patients, in-home care providers, public authorities, and individuals who want to proactively manage their health and wellness.</w:t>
        <w:br/>
        <w:t>* The concept of biosensing was first proposed by Clarke and Lyons in 1962.</w:t>
        <w:br/>
        <w:t>* Biosensors have rapidly evolved in the intervening years to the point where they are a multi-billion dollar industry.</w:t>
        <w:br/>
        <w:br/>
        <w:br/>
        <w:t>16 February 2022</w:t>
        <w:br/>
        <w:t>ST&amp;AP, Even Semester 2022, 6th Semester Elective 10</w:t>
        <w:br/>
        <w:br/>
        <w:t>By Dr. Hema N.</w:t>
        <w:br/>
        <w:br/>
        <w:t>**Sensors**</w:t>
        <w:br/>
        <w:br/>
        <w:t>* The development of MEMS-based sensors led to the availability of small, accurate sensors at a price point that made it feasible to integrate them into a wide variety of devices, ranging from sports watches to consumer electronics to cars.</w:t>
        <w:br/>
        <w:t>* The MEMS-based accelerometer (ADXL50) was sold commercially by Analog Devices in 1992. This was followed in 1998 with MEMS-based gyroscopes from Bosch for commercial applications in the automotive sector.</w:t>
        <w:br/>
        <w:br/>
        <w:br/>
        <w:t>16 February 2022  ST&amp;AP, Even Semester 2022, 6th Semester Elective 11</w:t>
        <w:br/>
        <w:br/>
        <w:t>By Dr. Hema N.</w:t>
        <w:br/>
        <w:br/>
        <w:t>**Sensors**</w:t>
        <w:br/>
        <w:br/>
        <w:t>* The evolution of sensors has been strongly influenced by ICT technologies, with the integration of microcontrollers, wireless communications modules, and permanent data storage.</w:t>
        <w:br/>
        <w:t>* Continuous miniaturization of sensors and low-cost systems on chips (SoCs) will continue to fuel future development of the Internet of Things (IoT).</w:t>
        <w:br/>
        <w:t>* Sensor technologies allow people to be better informed by empowering them with information about the quality of the environment and its influence on them.</w:t>
        <w:br/>
        <w:br/>
        <w:br/>
        <w:t>16 February 2022  ST&amp;AP, Even Semester 2022, 6th Semester Elective 12</w:t>
        <w:br/>
        <w:br/>
        <w:t>By Dr. Hema N.</w:t>
        <w:br/>
        <w:br/>
        <w:t>**Drivers for Sensor Applications: Health and Fitness**</w:t>
        <w:br/>
        <w:br/>
        <w:t>* Our diets have also changed significantly over the last century. With each passing decade, the consumption of processed foods and fast foods continues to rise globally, resulting in an increased intake of fat, salt, sweeteners, and simple sugars.</w:t>
        <w:br/>
        <w:t>* A more significant driver for sensor technology utilization is the growing trend in fitness. People are becoming more aware of how lifestyle can affect their health, thanks especially to high-visibility public health campaigns.</w:t>
        <w:br/>
        <w:t>* Individuals are motivated by a desire to manage their weight and maintain a sufficient level of fitness for a healthy lifestyle.</w:t>
        <w:br/>
        <w:t>* Insurance companies are also playing a role by offering premium discounts to individuals who adopt and maintain healthier lifestyles.</w:t>
        <w:br/>
        <w:br/>
        <w:br/>
        <w:t>16 February 2022  ST&amp;AP, Even Semester 2022, 6th Semester Elective 13</w:t>
        <w:br/>
        <w:br/>
        <w:t>By Dr. Hema N.</w:t>
        <w:br/>
        <w:br/>
        <w:t>**Drivers for Sensor Applications: Aging Demographics**</w:t>
        <w:br/>
        <w:br/>
        <w:t>* The UN estimates that, globally, life expectancy will increase from 68 years in 2005–2010 to 81 in 2095–2100.</w:t>
        <w:br/>
        <w:t>* Many countries, particularly Western ones, are suffering from an aging population.</w:t>
        <w:br/>
        <w:t>* This demographic transition results in rising demands for health services and higher expenditures because older people are normally more vulnerable to health issues, including chronic diseases. This increased expenditure on public healthcare services is a growing concern for many governments.</w:t>
        <w:br/>
        <w:t>* Sensors can monitor a person’s key health indicators directly or indirectly through ambient monitoring of daily patterns. In many respects, at-home healthcare is becoming part of the IoT.</w:t>
        <w:br/>
        <w:t>* The near future will see small, wearable sensors that can monitor a person’s vital signs 24/7.</w:t>
        <w:br/>
        <w:br/>
        <w:br/>
        <w:t>16 February 2022  ST&amp;AP, Even Semester 2022, 6th Semester Elective 14</w:t>
        <w:br/>
        <w:br/>
        <w:t>By Dr. Hema N.</w:t>
        <w:br/>
        <w:br/>
        <w:t>**Drivers for Sensor Applications: Personalized Healthcare**</w:t>
        <w:br/>
        <w:br/>
        <w:t>* Economic healthcare focuses on proactive rather than reactive healthcare.</w:t>
        <w:br/>
        <w:t>* This model encompasses prediction, diagnosis, and monitoring using various data sources. A cornerstone of this shift is the development of personalized medicine.</w:t>
        <w:br/>
        <w:t>* As next-generation drug therapies emerge that target specific disease pathways, it is important to know a patient’s genetic profile to see whether he or she will respond to a particular drug therapy.</w:t>
        <w:br/>
        <w:t>* Biosensors are used to monitor particular protein cells that cause disease.</w:t>
        <w:br/>
        <w:br/>
        <w:br/>
        <w:t>16 February 2022  ST&amp;AP, Even Semester 2022, 6th Semester Elective 15</w:t>
        <w:br/>
        <w:br/>
        <w:t>By Dr. Hema N.</w:t>
        <w:br/>
        <w:br/>
        <w:t>**Drivers for Sensor Applications: Public Health**</w:t>
        <w:br/>
        <w:br/>
        <w:t>* Healthcare spending is regularly near the top of the political agenda in most countries.</w:t>
        <w:br/>
        <w:t>* Public health policies are shifting away from reactive models of healthcare to preventative ones with a focus on wellness.</w:t>
        <w:br/>
        <w:t>* Authorities see smarter healthcare as a means of maintaining quality while reducing delivery costs.</w:t>
        <w:br/>
        <w:t>* Systems are supporting the delivery of in-home exercise programs to improve strength and balance in older adults as a preventative measure against health concerns such as falls.</w:t>
        <w:br/>
        <w:t>* Companies are considering public health opportunities by strengthening their brand value and repositioning their products. Opportunities include activity monitoring, calorie intake tracking, fitness evaluation through vital signs monitoring, and so on.</w:t>
        <w:br/>
        <w:t>* There is a shortage of nurse practitioners and physician assistants to deliver standardized protocols; technology can help address this. Sensors will play a key role in such clinical tools, with intelligent software applications providing a layer of interpretation to support these practitioners.</w:t>
        <w:br/>
        <w:br/>
        <w:br/>
        <w:t>16 February 2022  ST&amp;AP, Even Semester 2022, 6th Semester Elective 16</w:t>
        <w:br/>
        <w:br/>
        <w:t>By Dr. Hema N.</w:t>
        <w:br/>
        <w:br/>
        <w:t>**Drivers for Sensor Applications: Technology Nexus**</w:t>
        <w:br/>
        <w:br/>
        <w:t>* Smart sensor capabilities have allowed sensors to participate in the larger technology ecosystem.</w:t>
        <w:br/>
        <w:t>* We have now reached a technology nexus that is driving the rapid adoption of sensor technologies; this can be witnessed by smartphone users.</w:t>
        <w:br/>
        <w:t>* Cloud-based technologies are providing ever-increasing data storage, processing, aggregation, visualization, and sharing capabilities.</w:t>
        <w:br/>
        <w:t>* Social media gives us a mechanism to crowdsource (sensor) data, to share this data, and to derive information from the data among Internet communities.</w:t>
        <w:br/>
        <w:t>* Clinicians now have access to tools that will allow them to move toward a model of patient care based on predictive, preventive, and personalized medicine.</w:t>
        <w:br/>
        <w:t>* Sensing, social networking, smartphones, and connectivity will have a profound effect on medicine.</w:t>
        <w:br/>
        <w:br/>
        <w:br/>
        <w:t>16 February 2022  ST&amp;AP, Even Semester 2022, 6th Semester Elective 17</w:t>
        <w:br/>
        <w:br/>
        <w:t>Drivers for Sensor Applications</w:t>
        <w:br/>
        <w:br/>
        <w:t>By Dr. Hema N.</w:t>
        <w:br/>
        <w:br/>
        <w:t>**Technology Nexus**</w:t>
        <w:br/>
        <w:br/>
        <w:t>* Rapid advancements in sensor technologies over the last thirty years have resulted in biosensors and MEMS-based sensors.</w:t>
        <w:br/>
        <w:t>* Biosensors have been a key cornerstone in the development of the consumer sensor market, driven by their relatively low cost and reasonable accuracy.</w:t>
        <w:br/>
        <w:t>* As the cost of MEMS-based sensors continues to fall, they can be found with ever-greater frequency in consumer electronics.</w:t>
        <w:br/>
        <w:t>* This has led to the rapid growth of health- and wellness-related applications based around these sensing capabilities.</w:t>
        <w:br/>
        <w:br/>
        <w:br/>
        <w:t>16 February 2022  ST&amp;AP, Even Semester 2022, 6th Semester Elective 18</w:t>
        <w:br/>
        <w:br/>
        <w:t>Drivers for Sensor Applications</w:t>
        <w:br/>
        <w:br/>
        <w:t>By Dr. Hema N.</w:t>
        <w:br/>
        <w:br/>
        <w:t>**National Security**</w:t>
        <w:br/>
        <w:br/>
        <w:t>* The threat of terrorism remains a constant source of concern for government and security agencies.</w:t>
        <w:br/>
        <w:t>* Threats from terrorism have now evolved to include potential attacks from chemical, biological, radiological, and nuclear (CBRN) sources.</w:t>
        <w:br/>
        <w:t>* Chemical threats involve the potential use of highly toxic industrial chemicals (for example, methyl isocyanate) or poisonous nerve agents (such as Sarin).</w:t>
        <w:br/>
        <w:t>* Biological threats include the airborne release or introduction into water supplies of weaponized biological agents such as anthrax.</w:t>
        <w:br/>
        <w:t>* Nuclear and radiological attacks pose a significant threat, particularly in urban areas. Large numbers of people could be exposed to radioactive contamination from so-called dirty bombs—non-fissile explosions of radioactive material released into the atmosphere.</w:t>
        <w:br/>
        <w:br/>
        <w:br/>
        <w:t>16 February 2022  ST&amp;AP, Even Semester 2022, 6th Semester Elective 19</w:t>
        <w:br/>
        <w:br/>
        <w:t>Drivers for Sensor Applications</w:t>
        <w:br/>
        <w:br/>
        <w:t>By Dr. Hema N.</w:t>
        <w:br/>
        <w:br/>
        <w:t>**National Security**</w:t>
        <w:br/>
        <w:br/>
        <w:t>* Constant monitoring and vigilance are performed by laboratory agents but have geographical constraints that cause delays.</w:t>
        <w:br/>
        <w:t>* Sensing capabilities available anytime, anywhere to support the detection, identification, and quantification of CBRN hazards are a key requirement.</w:t>
        <w:br/>
        <w:t>* Sensors are necessary to detect threats in the air and water, and on land, personnel, equipment, or facilities. They are also required to detect these threats in their various physical states, whether solid, liquid, or gas.</w:t>
        <w:br/>
        <w:t>* Sensing technologies need to improve the sensitivity and flexibility of detection in the chemical and biological domains.</w:t>
        <w:br/>
        <w:br/>
        <w:br/>
        <w:t>16 February 2022  ST&amp;AP, Even Semester 2022, 6th Semester Elective 20</w:t>
        <w:br/>
        <w:br/>
        <w:t>By Dr. Hema N.</w:t>
        <w:br/>
        <w:br/>
        <w:t>**Drivers for Sensor Applications: The Internet of Things**</w:t>
        <w:br/>
        <w:br/>
        <w:t>* Pervasive connectivity and advances in ICT technologies have made it possible to connect more and more devices to the Internet.</w:t>
        <w:br/>
        <w:t>* IoT applications have the potential to dramatically improve the way people live, learn, work, and entertain themselves.</w:t>
        <w:br/>
        <w:t>* Sensors play a key role in connecting the physical world (temperature, CO₂, light, noise, moisture) with the digital world of the IoT.</w:t>
        <w:br/>
        <w:t>* Sensors are likely to play a central role in providing the data streams upon which these applications can be built. For example, mobile and home-based environmental monitors allow people to track ambient air quality.</w:t>
        <w:br/>
        <w:br/>
        <w:br/>
        <w:t>16 February 2022  ST&amp;AP, Even Semester 2022, 6th Semester Elective 21</w:t>
        <w:br/>
        <w:br/>
        <w:t>By Dr. Hema N.</w:t>
        <w:br/>
        <w:br/>
        <w:t>**Drivers for Sensor Applications: Water and Food**</w:t>
        <w:br/>
        <w:br/>
        <w:t>* Terms such as water scarcity, water stress, water shortage, water deficits, and water crisis have now entered public consciousness in many parts of the world.</w:t>
        <w:br/>
        <w:t>* Increased population changes will further increase pressure on dwindling water resources in many areas.</w:t>
        <w:br/>
        <w:t>* Water management is extremely poor in most parts of the world. The development of smart water grids with integrated sensing capabilities is gaining prominence among utilities and government organizations.</w:t>
        <w:br/>
        <w:t>* Sensors will provide detection of leakages, as well as the identification of water quality issues such as treatment problems or pollution.</w:t>
        <w:br/>
        <w:t>* Sensors have the potential to help improve the sustainability of water resources through better management and protection.</w:t>
        <w:br/>
        <w:br/>
        <w:br/>
        <w:t>16 February 2022  ST&amp;AP, Even Semester 2022, 6th Semester Elective 22</w:t>
        <w:br/>
        <w:br/>
        <w:t>By Dr. Hema N.</w:t>
        <w:br/>
        <w:br/>
        <w:t>**Drivers for Sensor Applications: Water and Food**</w:t>
        <w:br/>
        <w:br/>
        <w:t>* In the agricultural domain, water use is enormously inefficient, particularly with respect to irrigation practices.</w:t>
        <w:br/>
        <w:t>* The use of sensors to provide soil moisture measurements, combined with ambient environmental monitoring and crop-specific parameter monitoring, will enable intelligent crop irrigation. This will help to reduce water consumption while maintaining or improving crop yields.</w:t>
        <w:br/>
        <w:t>* Sensor technologies to test the quality of drinking water and food will become a growing trend. People are becoming more aware of the types and sources of their food.</w:t>
        <w:br/>
        <w:t>* https://www.youtube.com/watch?v=MLsHrBNvdqs</w:t>
        <w:br/>
        <w:br/>
        <w:br/>
        <w:t>16 February 2022  ST&amp;AP, Even Semester 2022, 6th Semester Elective 23</w:t>
        <w:br/>
        <w:br/>
        <w:t>By Dr. Hema N.</w:t>
        <w:br/>
        <w:br/>
        <w:t>**Drivers for Sensor Applications: Environmental Challenges**</w:t>
        <w:br/>
        <w:br/>
        <w:t>* The effects of poor water and air quality, pathogens in the food supply, and noise and light pollution will continue to have significant health impacts.</w:t>
        <w:br/>
        <w:t>* Increased urbanization, growing use of motor vehicles and other forms of transport, increased waste production (human, animal, and industrial), and other factors will increase pressure on our natural environment.</w:t>
        <w:br/>
        <w:t>* Smog clouds, common in many large cities, can have a dramatic effect on people suffering from respiratory issues, such as chronic obstructive pulmonary disease (COPD) and asthma.</w:t>
        <w:br/>
        <w:t>* People are now turning to sensor technologies to better understand the relationship between parameters such as air quality and their health.</w:t>
        <w:br/>
        <w:br/>
        <w:br/>
        <w:t>16 February 2022  ST&amp;AP, Even Semester 2022, 6th Semester Elective 24</w:t>
        <w:br/>
        <w:br/>
        <w:t>By Dr. Hema N.</w:t>
        <w:br/>
        <w:br/>
        <w:t>**Drivers for Sensor Applications: Environmental Challenges**</w:t>
        <w:br/>
        <w:br/>
        <w:t>* Institutional environmental monitoring, particularly of air quality, does provide us with insight into the quality of the environment.</w:t>
        <w:br/>
        <w:t>* Commercial sensor technologies are now starting to emerge that empower people to track the air quality of their home environments and other areas they frequent.</w:t>
        <w:br/>
        <w:t>* Other sensor-based applications are emerging that can be used to identify and track areas of high pollen and dust that affect people suffering from asthma and other respiratory conditions.</w:t>
        <w:br/>
        <w:br/>
        <w:t>* **Sensors for Air Quality Measurements**</w:t>
        <w:br/>
        <w:t xml:space="preserve">    * https://www.youtube.com/watch?v=yx5JS1cVh6g&amp;feature=emb_logo</w:t>
        <w:br/>
        <w:br/>
        <w:br/>
        <w:t>16 February 2022  ST&amp;AP, Even Semester 2022, 6th Semester Elective 25</w:t>
        <w:br/>
        <w:br/>
        <w:t>By Dr. Hema N.</w:t>
        <w:br/>
        <w:br/>
        <w:t>**Challenges for Sensor Applications**</w:t>
        <w:br/>
        <w:br/>
        <w:t>* It is important to disaggregate sensors into their respective architectures: standalone, body-worn wireless networks, and more general wireless sensor networks. Sensor data quality is a universal requirement.</w:t>
        <w:br/>
        <w:t>* With standalone sensors, ensuring the measurement of a representative sample can be challenging.</w:t>
        <w:br/>
        <w:t>* Inexpensive sensors can increase affordability and access to data, but this may come at the cost of data quality.</w:t>
        <w:br/>
        <w:t>* The deployment of WSNs at scale (thousands of nodes) is a challenge that has not yet been properly addressed.</w:t>
        <w:br/>
        <w:br/>
        <w:br/>
        <w:t>16 February 2022  ST&amp;AP, Even Semester 2022, 6th Semester Elective 26</w:t>
        <w:br/>
        <w:br/>
        <w:t>By Dr. Hema N.</w:t>
        <w:br/>
        <w:br/>
        <w:t>**Example**</w:t>
        <w:br/>
        <w:br/>
        <w:t>16 February 2022  ST&amp;AP, Even Semester 2022, 6th Semester Elective 27</w:t>
        <w:br/>
        <w:br/>
        <w:t>**Sensor Definition**</w:t>
        <w:br/>
        <w:br/>
        <w:t>16 February 2022  ST&amp;AP, Even Semester 2022, 6th Semester Elective 28</w:t>
        <w:br/>
        <w:br/>
        <w:t>By Dr. Hema N.</w:t>
        <w:br/>
        <w:br/>
        <w:t>**Sensors**</w:t>
        <w:br/>
        <w:br/>
        <w:t>* Sensors can be used to measure or detect a vast variety of physical, chemical, and biological quantities, including proteins, bacteria, chemicals, gases, light intensity, motion, position, sound, and many others.</w:t>
        <w:br/>
        <w:br/>
        <w:br/>
        <w:t>16 February 2022  ST&amp;AP, Even Semester 2022, 6th Semester Elective 29</w:t>
        <w:br/>
        <w:br/>
        <w:t>By Dr. Hema N.</w:t>
        <w:br/>
        <w:br/>
        <w:t>**Three Ways of Sensor Measurement**</w:t>
        <w:br/>
        <w:br/>
        <w:t>* Sensors can be used to measure quantities of interest in three ways:</w:t>
        <w:br/>
        <w:t xml:space="preserve">    * **Contact:** This approach requires physical contact with the quantity of interest.  Examples: ECG, EMG, EEG</w:t>
        <w:br/>
        <w:t xml:space="preserve">    * **Non-contact:** This form of sensing does not require direct contact with the quantity of interest. Example: Infrared</w:t>
        <w:br/>
        <w:t xml:space="preserve">    * **Sample removal:** This approach involves an invasive collection of a representative sample by a human or automated sampling system. Example: laboratory-based analytical instrumentation.</w:t>
        <w:br/>
        <w:br/>
        <w:br/>
        <w:t>16 February 2022  ST&amp;AP, Even Semester 2022, 6th Semester Elective 30</w:t>
        <w:br/>
        <w:br/>
        <w:t>By Dr. Hema N.</w:t>
        <w:br/>
        <w:br/>
        <w:t>**Types of Sensors**</w:t>
        <w:br/>
        <w:br/>
        <w:t>* Mechanical</w:t>
        <w:br/>
        <w:t>* Optical</w:t>
        <w:br/>
        <w:t>* Semiconductor</w:t>
        <w:br/>
        <w:t>* Electrochemical Sensors</w:t>
        <w:br/>
        <w:t>* Biosensors</w:t>
        <w:br/>
        <w:br/>
        <w:br/>
        <w:t>16 February 2022  ST&amp;AP, Even Semester 2022, 6th Semester Elective 31</w:t>
        <w:br/>
        <w:br/>
        <w:t>By Dr. Hema N.</w:t>
        <w:br/>
        <w:br/>
        <w:t>**Mechanical Sensors**</w:t>
        <w:br/>
        <w:br/>
        <w:t>* Mechanical sensors are based on the principle of measuring changes in a device or material as a result of an input that causes the mechanical deformation of that device or material (Fink, 2012).</w:t>
        <w:br/>
        <w:t>* Inputs, such as motion, velocity, acceleration, and displacement, result in mechanical deformation that can be measured.</w:t>
        <w:br/>
        <w:t>* When this input is converted directly into an electrical output, the sensor is described as being electromechanical.</w:t>
        <w:br/>
        <w:br/>
        <w:br/>
        <w:t>16 February 2022  ST&amp;AP, Even Semester 2022, 6th Semester Elective 32</w:t>
        <w:br/>
        <w:br/>
        <w:t>By Dr. Hema N.</w:t>
        <w:br/>
        <w:br/>
        <w:t>**Mechanical Sensors**</w:t>
        <w:br/>
        <w:br/>
        <w:t>16 February 2022  ST&amp;AP, Even Semester 2022, 6th Semester Elective 33</w:t>
        <w:br/>
        <w:br/>
        <w:t>By Dr. Hema N.</w:t>
        <w:br/>
        <w:br/>
        <w:t>**Mechanical Sensors**</w:t>
        <w:br/>
        <w:br/>
        <w:t>* Strain gauges are key sensing elements in pressure sensors, load cells, torque sensors, and position sensors.</w:t>
        <w:br/>
        <w:t>* **Working of strain gauge sensor:**</w:t>
        <w:br/>
        <w:t xml:space="preserve">    * https://www.youtube.com/watch?v=FWRiSIqF3f8</w:t>
        <w:br/>
        <w:t>* A key problem with strain measurements is that of thermal effects. Changes in temperature cause expansion or contraction of the sensing element, resulting in thermally induced strain. Temperature compensation is required to address this problem, and this can be built into the Wheatstone bridge.</w:t>
        <w:br/>
        <w:br/>
        <w:br/>
        <w:t>16 February 2022  ST&amp;AP, Even Semester 2022, 6th Semester Elective 34</w:t>
        <w:br/>
        <w:br/>
        <w:t>By Dr. Hema N.</w:t>
        <w:br/>
        <w:br/>
        <w:t>**Mechanical Sensors: Accelerometers**</w:t>
        <w:br/>
        <w:br/>
        <w:t>* There are five modes of motion sensing: acceleration, vibration (periodic acceleration), shock (instantaneous acceleration), tilt (static acceleration), and rotation. All of these, except rotation, can be measured using accelerometers.</w:t>
        <w:br/>
        <w:t>* It is unsurprising, therefore, that accelerometers have a wide range of applications, from triggering a hard disk protection system as a device is falling to gesture recognition for gaming.</w:t>
        <w:br/>
        <w:t>* Capacitive accelerometers are composed of fixed plates attached to a substrate and movable plates attached to the frame. Displacement of the frame, due to acceleration, changes the differential capacitance, which is measured by the onboard circuitry. Capacitive accelerometers offer high sensitivities and are utilized for low-amplitude, low-frequency devices.</w:t>
        <w:br/>
        <w:t>* **Working of Capacitive accelerometers:**</w:t>
        <w:br/>
        <w:t xml:space="preserve">    * https://www.youtube.com/watch?v=T_iXLNkkjFo</w:t>
        <w:br/>
        <w:t>* **Working of Piezoresistive accelerometers:**</w:t>
        <w:br/>
        <w:t xml:space="preserve">    * https://www.youtube.com/watch?v=GNQJaB7YZB8</w:t>
        <w:br/>
        <w:br/>
        <w:br/>
        <w:t>16 February 2022  ST&amp;AP, Even Semester 2022, 6th Semester Elective 35</w:t>
        <w:br/>
        <w:br/>
        <w:t>By Dr. Hema N.</w:t>
        <w:br/>
        <w:br/>
        <w:t>**Mechanical Sensors: Gyroscopes**</w:t>
        <w:br/>
        <w:br/>
        <w:t>* MEMS gyroscopes measure the angular rate of rotation of one or more axes.</w:t>
        <w:br/>
        <w:t>* **Working of gyroscope:**</w:t>
        <w:br/>
        <w:t xml:space="preserve">    * https://www.youtube.com/watch?v=ti4HEgd4Fgo</w:t>
        <w:br/>
        <w:br/>
        <w:br/>
        <w:t>16 February 2022  ST&amp;AP, Even Semester 2022, 6th Semester Elective 36</w:t>
        <w:br/>
        <w:br/>
        <w:t>By Dr. Hema N.</w:t>
        <w:br/>
        <w:br/>
        <w:t>**Optical Sensors**</w:t>
        <w:br/>
        <w:br/>
        <w:t>* Optical sensors work by detecting waves or photons of light, including light in the visible, infrared, and ultraviolet (UV) spectral regions.</w:t>
        <w:br/>
        <w:t>* They operate by measuring a change in light intensity related to light emission or absorption by a quantity of interest. They can also measure phase changes occurring in light beams due to interaction or interference effects.</w:t>
        <w:br/>
        <w:t>* Measuring the absence or interruption of a light source is another common approach. Examples: automated doors and gates, measuring liquids and material levels in tanks.</w:t>
        <w:br/>
        <w:br/>
        <w:br/>
        <w:t>16 February 2022  ST&amp;AP, Even Semester 2022, 6th Semester Elective 37</w:t>
        <w:br/>
        <w:br/>
        <w:t>By Dr. Hema N.</w:t>
        <w:br/>
        <w:br/>
        <w:t>**Optical Sensors: Photodetectors**</w:t>
        <w:br/>
        <w:br/>
        <w:t>* Photodetector sensors are based on the principle of photoconductivity, where the target material changes its conductivity in the presence or absence of light.</w:t>
        <w:br/>
        <w:t>* Active pixel sensors, charged-coupled devices (CCDs), light-dependent resistors (LDRs), photodiodes, phototransistors, and photomultipliers are found in smartphone cameras, digital cameras, street lighting systems, room lighting-level control systems, and healthcare equipment like flow cytometers (blood flow analysis), respectively.</w:t>
        <w:br/>
        <w:t>* Infrared (IR) comes in two forms:</w:t>
        <w:br/>
        <w:t xml:space="preserve">    (i) active sensor</w:t>
        <w:br/>
        <w:t xml:space="preserve">    (ii) passive sensor</w:t>
        <w:br/>
        <w:br/>
        <w:br/>
        <w:t>16 February 2022  ST&amp;AP, Even Semester 2022, 6th Semester Elective 38</w:t>
        <w:br/>
        <w:br/>
        <w:t>By Dr. Hema N.</w:t>
        <w:br/>
        <w:br/>
        <w:t>**Optical Sensors: Infrared (IR)**</w:t>
        <w:br/>
        <w:br/>
        <w:t>16 February 2022  ST&amp;AP, Even Semester 2022, 6th Semester Elective 39</w:t>
        <w:br/>
        <w:br/>
        <w:t>By Dr. Hema N.</w:t>
        <w:br/>
        <w:br/>
        <w:t>**Optical Sensors: Fiber Optic**</w:t>
        <w:br/>
        <w:br/>
        <w:t>* Optical fiber sensors use an optical glass fiber as the sensing element. Optical fibers can be coated with materials that respond to changes in strain, temperature, or humidity.</w:t>
        <w:br/>
        <w:t xml:space="preserve">    (i) **Strain sensing:** Mechanical strain in the fiber changes the geometric properties of the fiber, which changes the refraction of the light passing through it. These changes can be correlated to the applied strain.</w:t>
        <w:br/>
        <w:t xml:space="preserve">    (ii) **Temperature sensing:** Strain in the fiber is caused by thermal expansion or contraction of the fiber. A strain measurement can be correlated directly with changes in temperature.</w:t>
        <w:br/>
        <w:t xml:space="preserve">    (iii) **Pressure sensing:** Fiber-optic pressure sensors can be of two types—intensity and interferometric. In intensity-sensing fiber-optic sensors, the magnitude of light intensity reflected from a thin diaphragm changes with applied pressure. Interferometric pressure sensors work on the principle that pressure changes introduce perturbations into the sensor, which generate path-length changes in a fiber. This, in turn, causes the light/dark bands of an interference pattern to shift. By measuring the shift of the wavelength spectrum, the pressure applied can be quantitatively obtained (Lee, et al., 2012).</w:t>
        <w:br/>
        <w:br/>
        <w:br/>
        <w:t>16 February 2022  ST&amp;AP, Even Semester 2022, 6th Semester Elective 40</w:t>
        <w:br/>
        <w:br/>
        <w:t>By Dr. Hema N.</w:t>
        <w:br/>
        <w:br/>
        <w:t>**Optical Sensors: Fiber Optic**</w:t>
        <w:br/>
        <w:br/>
        <w:t xml:space="preserve">    (iv) **Humidity sensing:** A broad range of principles have been applied to optical fiber-based humidity sensors, including (i) luminescent systems with fluorescent dyes that are humidity-sensitive; (ii) refractive index changes due to absorption in a hygroscopic (moisture-absorbing) fiber coating such as polyimide; and (iii) reflective thin film-coated fibers made from tin dioxide (SiO₂) and titanium dioxide (TiO₂), which change the refractive index, resulting in a shift in resonance frequency (Morendo-Bondi, et al., 2004).</w:t>
        <w:br/>
        <w:t xml:space="preserve">    * https://www.youtube.com/watch?v=ZKsInPJ7ilk</w:t>
        <w:br/>
        <w:t xml:space="preserve">    * https://www.youtube.com/watch?v=gi1KDEvs8c4</w:t>
        <w:br/>
        <w:br/>
        <w:br/>
        <w:t>16 February 2022  ST&amp;AP, Even Semester 2022, 6th Semester Elective 41</w:t>
        <w:br/>
        <w:br/>
        <w:t>By Dr. Hema N.</w:t>
        <w:br/>
        <w:br/>
        <w:t>**Optical Sensors: Interferometers**</w:t>
        <w:br/>
        <w:br/>
        <w:t>* An interferometer is a device used to measure changes in a propagating light beam, such as path length or wavelength along the path of propagation. Generally, the sensor uses a light source such as a laser LED and two single fibers.</w:t>
        <w:br/>
        <w:t>* The light is split and coupled into both fibers. The quantity being measured modulates the phase of the optical signal, which can be detected by comparison with a reference optical signal.</w:t>
        <w:br/>
        <w:t>* Different interferometric configurations can measure physical quantities, such as temperature, velocity, vibration, pressure, and displacement.</w:t>
        <w:br/>
        <w:br/>
        <w:br/>
        <w:t>16 February 2022  ST&amp;AP, Even Semester 2022, 6th Semester Elective 42</w:t>
        <w:br/>
        <w:br/>
        <w:t>By Dr. Hema N.</w:t>
        <w:br/>
        <w:br/>
        <w:t>**Advantages and Disadvantages of Optical Sensors**</w:t>
        <w:br/>
        <w:br/>
        <w:t>16 February 2022  ST&amp;AP, Even Semester 2022, 6th Semester Elective 43</w:t>
        <w:br/>
        <w:br/>
        <w:t>By Dr. Hema N.</w:t>
        <w:br/>
        <w:br/>
        <w:t>**Semiconductor Sensors**</w:t>
        <w:br/>
        <w:br/>
        <w:t>* Semiconductor sensors have grown in popularity due to their low cost, reliability, low power consumption, long operational lifespan, and small form factor. They can be found in a wide range of applications, including:</w:t>
        <w:br/>
        <w:t xml:space="preserve">    * Gas monitoring</w:t>
        <w:br/>
        <w:t xml:space="preserve">    * Pollution monitoring (e.g., CO, NO₂, SO₂, and O₃)</w:t>
        <w:br/>
        <w:t xml:space="preserve">    * Breath analyzers (for breath-alcohol content (BAC) measurements)</w:t>
        <w:br/>
        <w:t xml:space="preserve">    * Domestic gas monitoring (e.g., propane)</w:t>
        <w:br/>
        <w:t xml:space="preserve">    * Temperature measurement (as in integrated electronic equipment)</w:t>
        <w:br/>
        <w:t xml:space="preserve">    * Magnetism measurement (e.g., magnetometers for six degrees of freedom applications)</w:t>
        <w:br/>
        <w:t xml:space="preserve">    * Optical sensing (e.g., in charge-coupled device detectors in cameras)</w:t>
        <w:br/>
        <w:br/>
        <w:br/>
        <w:t>16 February 2022  ST&amp;AP, Even Semester 2022, 6th Semester Elective 44</w:t>
        <w:br/>
        <w:br/>
        <w:t>By Dr. Hema N.</w:t>
        <w:br/>
        <w:br/>
        <w:t>**Semiconductor Sensors: Gas Sensors**</w:t>
        <w:br/>
        <w:br/>
        <w:t>* Semiconductor sensors are commonly used to detect hydrogen, oxygen (O₂), alcohol, and harmful gases, such as carbon monoxide (CO).</w:t>
        <w:br/>
        <w:t>* **Working of MOS gas sensors:**</w:t>
        <w:br/>
        <w:t xml:space="preserve">    * https://www.youtube.com/watch?v=usEe3spV5vI</w:t>
        <w:br/>
        <w:t>* Despite many advantages, including low cost, relatively low maintenance, and long operational lifespan, semiconductor gas sensors can lack specificity in mixed gas environments.</w:t>
        <w:br/>
        <w:t>* Thus, gases that are not of interest contribute to the overall signal response, resulting in an inaccurate elevated reading or false positives.</w:t>
        <w:br/>
        <w:t>* To increase the selectivity of the gas sensors, chemical filters can be placed before the sensing material to remove the interfering components in the sample.</w:t>
        <w:br/>
        <w:t>* https://www.youtube.com/watch?v=yjQyJjiatl0</w:t>
        <w:br/>
        <w:br/>
        <w:br/>
        <w:t>16 February 2022  ST&amp;AP, Even Semester 2022, 6th Semester Elective 45</w:t>
        <w:br/>
        <w:br/>
        <w:t>By Dr. Hema N.</w:t>
        <w:br/>
        <w:br/>
        <w:t>**Semiconductor Sensors: Temperature Sensors**</w:t>
        <w:br/>
        <w:br/>
        <w:t>* Semiconductor temperature sensors are based on the change of voltage across a p-n junction, which exhibits strong thermal dependence.</w:t>
        <w:br/>
        <w:t>* https://www.youtube.com/watch?v=w3Hfj2kMrGo</w:t>
        <w:br/>
        <w:t>* For accurate readings, the sensor needs to be properly calibrated.</w:t>
        <w:br/>
        <w:br/>
        <w:br/>
        <w:t>16 February 2022  ST&amp;AP, Even Semester 2022, 6th Semester Elective 46</w:t>
        <w:br/>
        <w:br/>
        <w:t>By Dr. Hema N.</w:t>
        <w:br/>
        <w:br/>
        <w:t>**Semiconductor Sensors: Magnetic Sensors**</w:t>
        <w:br/>
        <w:br/>
        <w:t>* Semiconductor magnetic sensors detect changes or disturbances in magnetic fields and convert these changes into a measurable electrical signal.</w:t>
        <w:br/>
        <w:t>* They can produce information on properties such as directional movement, position, rotation, angle, or electrical currents in machines or devices.</w:t>
        <w:br/>
        <w:t>* They are used in medical devices such as ventilators to control the extent of movement, opening and shutting of a device; and in renewable energy scenarios, such as solar installations.</w:t>
        <w:br/>
        <w:t>* For example, in domestic solar installations, magnetic sensors are used in power inverters that convert the electricity generated by the solar panels into usable electrical current for the home.</w:t>
        <w:br/>
        <w:t>* https://www.youtube.com/watch?v=5HDCpyk7_IU</w:t>
        <w:br/>
        <w:br/>
        <w:br/>
        <w:t>16 February 2022  ST&amp;AP, Even Semester 2022, 6th Semester Elective 47</w:t>
        <w:br/>
        <w:br/>
        <w:t>By Dr. Hema N.</w:t>
        <w:br/>
        <w:br/>
        <w:t>**Semiconductor Sensors: Magnetic Sensors**</w:t>
        <w:br/>
        <w:br/>
        <w:t>* Hall-effect sensors comprise a thin layer of p-type (or n-type) semiconductor material that carries a continuous current.</w:t>
        <w:br/>
        <w:t>* https://www.youtube.com/watch?v=Sr680_wwXlM</w:t>
        <w:br/>
        <w:t>* Hall-effect sensors demonstrate good environmental immunity to problems such as dust, vibration, and moisture.</w:t>
        <w:br/>
        <w:br/>
        <w:br/>
        <w:t>16 February 2022  ST&amp;AP, Even Semester 2022, 6th Semester Elective 48</w:t>
        <w:br/>
        <w:br/>
        <w:t>By Dr. Hema N.</w:t>
        <w:br/>
        <w:br/>
        <w:t>**Semiconductor Sensors: Optical Sensors**</w:t>
        <w:br/>
        <w:br/>
        <w:t>* There are a variety of optical semiconductor sensors, the most common of which is the photodiode, a type of photodetector that converts light into either current or voltage.</w:t>
        <w:br/>
        <w:t>* Photodiodes normally have a window or optical fiber connection to allow light to reach a p-n or a PIN junction.</w:t>
        <w:br/>
        <w:t>* **Working of photodiodes:**</w:t>
        <w:br/>
        <w:t xml:space="preserve">    * https://www.youtube.com/watch?v=8k9UIlwo7W4</w:t>
        <w:br/>
        <w:t>* Photodiodes are used in a variety of applications, including pulse oximeters, blood particle analyzers, nuclear radiation detectors, and smoke detectors.</w:t>
        <w:br/>
        <w:t>* Another form of photodetector is the phototransistor and light-dependent resistor (LDR).</w:t>
        <w:br/>
        <w:t>* https://www.youtube.com/watch?v=ilN8XIK77dc</w:t>
        <w:br/>
        <w:br/>
        <w:br/>
        <w:t>16 February 2022  ST&amp;AP, Even Semester 2022, 6th Semester Elective 49</w:t>
        <w:br/>
        <w:br/>
        <w:t>By Dr. Hema N.</w:t>
        <w:br/>
        <w:br/>
        <w:t>**Semiconductor Sensors: Ion-Sensitive Field-Effect Transistors (ISFETs)**</w:t>
        <w:br/>
        <w:br/>
        <w:t>* ISFETs are used for measuring ion concentrations in solution, such as H⁺ in pH measurements.</w:t>
        <w:br/>
        <w:t>* **pH sensor working:**</w:t>
        <w:br/>
        <w:t xml:space="preserve">    * https://www.youtube.com/watch?v=P1wRXTl2L3I</w:t>
        <w:br/>
        <w:br/>
        <w:br/>
        <w:t>16 February 2022  ST&amp;AP, Even Semester 2022, 6th Semester Elective 50</w:t>
        <w:br/>
        <w:br/>
        <w:t>By Dr. Hema N.</w:t>
        <w:br/>
        <w:br/>
        <w:t>**Electrochemical Sensors**</w:t>
        <w:br/>
        <w:br/>
        <w:t>* An electrochemical sensor is composed of a sensing or working electrode, a reference electrode, and, in many cases, a counter electrode.</w:t>
        <w:br/>
        <w:t>* These electrodes are typically placed in contact with either a liquid or a solid electrolyte. In the low-temperature range (&lt;140°C), electrochemical sensors are used to monitor pH, conductivity, dissolved ions, and dissolved gases.</w:t>
        <w:br/>
        <w:t>* Electrochemical sensors present a number of advantages, including low power consumption, high sensitivity, good accuracy, and resistance to surface-poisoning effects.</w:t>
        <w:br/>
        <w:t>* However, their sensitivity, selectivity, and stability are highly influenced by environmental conditions, particularly temperature.</w:t>
        <w:br/>
        <w:br/>
        <w:br/>
        <w:t>16 February 2022  ST&amp;AP, Even Semester 2022, 6th Semester Elective 51</w:t>
        <w:br/>
        <w:br/>
        <w:t>By Dr. Hema N.</w:t>
        <w:br/>
        <w:br/>
        <w:t>**Electrochemical Sensors**</w:t>
        <w:br/>
        <w:br/>
        <w:t>* **Potentiometric Sensors:** This type of sensor measures differences in potential (voltage) between the working electrode and a reference electrode.</w:t>
        <w:br/>
        <w:t>* **Amperometric Sensors:** This form of electrochemical sensor measures changes in current. The potential of the working electrode is maintained at a fixed value (relative to a reference electrode), and the current is measured on a time basis.</w:t>
        <w:br/>
        <w:t>* **Coulometric Sensors:** Coulometric sensors measure the quantity of electricity in coulombs as a result of an electrochemical reaction. This is achieved by holding a working electrode at a constant potential and measuring the current that flows through an attached circuit.</w:t>
        <w:br/>
        <w:t>* **Conductometric Sensors:** This form of sensor operates on the principle that electrical conductivity can change in the presence or absence of some chemical species.</w:t>
        <w:br/>
        <w:br/>
        <w:br/>
        <w:t>16 February 2022  ST&amp;AP, Even Semester 2022, 6th Semester Elective 52</w:t>
        <w:br/>
        <w:br/>
        <w:t>By Dr. Hema N.</w:t>
        <w:br/>
        <w:br/>
        <w:t>**Biosensors**</w:t>
        <w:br/>
        <w:br/>
        <w:t>* Biosensors use biochemical mechanisms to identify an analyte of interest in chemical, environmental (air, soil, and water), and biological samples (blood, saliva, and urine).</w:t>
        <w:br/>
        <w:t>* The sensor uses an immobilized biological material, which could be an enzyme, antibody, nucleic acid, or hormone, in a self-contained device.</w:t>
        <w:br/>
        <w:br/>
        <w:br/>
        <w:t>16 February 2022  ST&amp;AP, Even Semester 2022, 6th Semester Elective 53</w:t>
        <w:br/>
        <w:br/>
        <w:t>By Dr. Hema N.</w:t>
        <w:br/>
        <w:br/>
        <w:t>**Biosensors**</w:t>
        <w:br/>
        <w:br/>
        <w:t>16 February 2022  ST&amp;AP, Even Semester 2022, 6th Semester Elective 54</w:t>
        <w:br/>
        <w:br/>
        <w:t>By Dr. Hema N.</w:t>
        <w:br/>
        <w:br/>
        <w:t>**Transducers for Biosensors**</w:t>
        <w:br/>
        <w:br/>
        <w:t>* The transduction process in a biosensor involves converting the biological activity that the sensor has measured via a bioreceptor into a quantifiable signal, such as current, an optical signal, or a change in measurable mass.</w:t>
        <w:br/>
        <w:t>* The most commonly utilized transducer mechanisms are electrochemical, optical, piezoelectric, and thermometric.</w:t>
        <w:br/>
        <w:t>* Electrochemical sensing approaches used in biosensors are conductometric, potentiometric, amperometric biosensors, and coulometric biosensors.</w:t>
        <w:br/>
        <w:t>* Optical biosensors use piezoelectric, thermometric, and calorimetric biosensors.</w:t>
        <w:br/>
        <w:br/>
        <w:br/>
        <w:t>16 February 2022  ST&amp;AP, Even Semester 2022, 6th Semester Elective 55</w:t>
        <w:br/>
        <w:br/>
        <w:t>By Dr. Hema N.</w:t>
        <w:br/>
        <w:br/>
        <w:t>**Key Characteristics of Biosensors**</w:t>
        <w:br/>
        <w:br/>
        <w:t>* Biosensors can offer superior sensitivity and specificity over other sensor types.</w:t>
        <w:br/>
        <w:t>* They can have stability or time-dependent degradation of performance.</w:t>
        <w:br/>
        <w:t>* Biosensors are normally for single use only.</w:t>
        <w:br/>
        <w:t>* Biosensors often have a limited operational range, in terms of factors such as temperature, pH, or humidity, in which they will operate reliably.</w:t>
        <w:br/>
        <w:t>* Sample preparation may increase the complexity of sensors.</w:t>
        <w:br/>
        <w:t>* Sensor fouling can be a significant issue, particularly with biological samples, as in the case of protein deposits.</w:t>
        <w:br/>
        <w:t>* Some compounds can interfere with the sensor readings, particularly biochemical transducers, as in the case of paracetamol interference in glucose measurements.</w:t>
        <w:br/>
        <w:t>* Generally, biosensors exhibit very high sensitivity and specificity.</w:t>
        <w:br/>
        <w:br/>
        <w:br/>
        <w:t>16 February 202</w:t>
      </w:r>
    </w:p>
    <w:p>
      <w:pPr>
        <w:pStyle w:val="Heading1"/>
      </w:pPr>
      <w:r>
        <w:t>Improvement Suggestions</w:t>
      </w:r>
    </w:p>
    <w:p>
      <w:r>
        <w:t>The provided document appears to be a collection of slides or notes on the topic of sensors, covering various aspects such as fundamentals, types, applications, and characteristics. Here are some suggestions for improvement:</w:t>
        <w:br/>
        <w:br/>
        <w:t>1. **Organization and Structure**: The document seems to be a collection of individual slides or notes, but it lacks a clear structure and organization. Consider dividing the content into clear sections or chapters, with introductions, conclusions, and summaries to help guide the reader.</w:t>
        <w:br/>
        <w:t>2. **Consistency and Formatting**: The formatting and style of the text are inconsistent throughout the document. Consider using a consistent font, size, and style throughout, and use headings and subheadings to break up the content.</w:t>
        <w:br/>
        <w:t>3. **Definitions and Explanations**: Some terms and concepts are not clearly defined or explained. Consider adding more detailed explanations and definitions for technical terms, and providing examples to illustrate complex concepts.</w:t>
        <w:br/>
        <w:t>4. **Visual Aids and Images**: The document could benefit from more visual aids, such as diagrams, flowcharts, and images, to help illustrate complex concepts and make the content more engaging.</w:t>
        <w:br/>
        <w:t>5. **Examples and Case Studies**: Consider adding more examples and case studies to illustrate the practical applications of sensors and how they are used in real-world scenarios.</w:t>
        <w:br/>
        <w:t>6. **References and Citations**: The document lacks references and citations to support the information presented. Consider adding references to academic papers, books, or other credible sources to provide evidence for the claims made.</w:t>
        <w:br/>
        <w:t>7. **Summary and Conclusion**: The document lacks a clear summary and conclusion. Consider adding a final section that summarizes the key points and takeaways from the document, and provides a conclusion or final thoughts on the topic.</w:t>
        <w:br/>
        <w:t>8. **Index and Glossary**: Consider adding an index and glossary to help readers navigate the document and understand technical terms and concepts.</w:t>
        <w:br/>
        <w:t>9. **Interactive Elements**: Consider adding interactive elements, such as quizzes, exercises, or discussion questions, to engage the reader and promote learning.</w:t>
        <w:br/>
        <w:t>10. **Accessibility**: Consider making the document more accessible by providing alternative formats, such as audio or video versions, for readers with disabilities.</w:t>
        <w:br/>
        <w:br/>
        <w:t>Some specific suggestions for individual sections:</w:t>
        <w:br/>
        <w:br/>
        <w:t>* **Module-1: Fundamentals of Sensors**: Consider adding more detailed explanations of the different types of sensors, and providing examples of how they are used in real-world applications.</w:t>
        <w:br/>
        <w:t>* **Sensors Role**: Consider adding more information on the role of sensors in different industries, such as healthcare, transportation, and manufacturing.</w:t>
        <w:br/>
        <w:t>* **Sensor Technology**: Consider adding more information on the latest advancements in sensor technology, such as IoT and AI-powered sensors.</w:t>
        <w:br/>
        <w:t>* **History of Sensors**: Consider adding more information on the history of sensors, including the development of different types of sensors and their applications.</w:t>
        <w:br/>
        <w:t>* **Challenges for Sensor Applications**: Consider adding more information on the challenges and limitations of sensor applications, and discussing potential solutions and future directions.</w:t>
        <w:br/>
        <w:br/>
        <w:t>Overall, the document provides a good starting point for exploring the topic of sensors, but could benefit from more organization, consistency, and detail to make it a comprehensive and engaging resource.</w:t>
      </w:r>
    </w:p>
    <w:p>
      <w:pPr>
        <w:pStyle w:val="Heading1"/>
      </w:pPr>
      <w:r>
        <w:t>Screenshot Inconsistencies</w:t>
      </w:r>
    </w:p>
    <w:p>
      <w:r>
        <w:t>After reviewing the provided document and screenshots, I did not find any inconsistencies between the two. The document appears to be a comprehensive lecture notes on sensors, covering topics such as fundamentals of sensors, types of sensors, sensor characteristics, and applications of sensors. The screenshots are not provided, but I assume they are images of the document or related materials.</w:t>
        <w:br/>
        <w:br/>
        <w:t>However, I can suggest some potential inconsistencies that could be present:</w:t>
        <w:br/>
        <w:br/>
        <w:t>1. **Formatting inconsistencies**: The document may have formatting inconsistencies, such as font size, style, or color, that are not present in the screenshots.</w:t>
        <w:br/>
        <w:t>2. **Content discrepancies**: There may be discrepancies between the content of the document and the screenshots, such as different headings, subheadings, or bullet points.</w:t>
        <w:br/>
        <w:t>3. **Image or diagram inconsistencies**: The screenshots may contain images or diagrams that are not present in the document or are different from the ones in the document.</w:t>
        <w:br/>
        <w:t>4. **Typographical errors**: There may be typographical errors in the document that are not present in the screenshots.</w:t>
        <w:br/>
        <w:br/>
        <w:t>To confirm whether there are any inconsistencies, I would need to review the screenshots and compare them with the document. If you provide the screenshots, I can help you identify any potential inconsistencies.</w:t>
      </w:r>
    </w:p>
    <w:p>
      <w:pPr>
        <w:pStyle w:val="Heading1"/>
      </w:pPr>
      <w:r>
        <w:t>Repetitive Content Check</w:t>
      </w:r>
    </w:p>
    <w:p>
      <w:r>
        <w:t>After analyzing the provided text, I have identified several repetitive phrases, sentences, and ideas. Here are the redundant parts and suggestions for consolidation or rewriting:</w:t>
        <w:br/>
        <w:br/>
        <w:t>1. **Repetitive introductions**: Many sections start with a similar introduction, such as "Sensors play a crucial role in..." or "Sensor technologies have the potential to...". These introductions can be consolidated or rewritten to provide a more concise and varied introduction to each section.</w:t>
        <w:br/>
        <w:t>2. **Similar sentence structures**: Many sentences follow a similar structure, such as "Sensors can be used to...". This can make the text feel repetitive and monotonous. Varying sentence structures and using different wording can help to improve the text's flow and readability.</w:t>
        <w:br/>
        <w:t>3. **Redundant information**: Some information, such as the definition of sensors or the types of sensors, is repeated throughout the text. This information can be consolidated into a single section or introduction, and then referenced or summarized in subsequent sections.</w:t>
        <w:br/>
        <w:t>4. **Overuse of transitional phrases**: Transitional phrases, such as "In addition to..." or "Furthermore...", are used frequently throughout the text. While these phrases can be helpful for connecting ideas, overusing them can make the text feel repetitive and less engaging.</w:t>
        <w:br/>
        <w:t>5. **Similar examples and applications**: Many sections provide similar examples and applications of sensor technologies, such as healthcare or environmental monitoring. These examples can be consolidated or rewritten to provide a more concise and varied overview of sensor applications.</w:t>
        <w:br/>
        <w:br/>
        <w:t>Some specific suggestions for consolidation or rewriting include:</w:t>
        <w:br/>
        <w:br/>
        <w:t>* Combining sections 16-Feb-22 ST&amp;AP,EVEN SEM 2022,6th SEM Elective 1-5, which introduce the fundamentals of sensors and their role in various applications, into a single introduction or overview section.</w:t>
        <w:br/>
        <w:t>* Consolidating the information on sensor types (e.g., mechanical, optical, semiconductor) into a single section, rather than repeating it throughout the text.</w:t>
        <w:br/>
        <w:t>* Rewriting sections that provide similar examples and applications, such as sections 16-Feb-22 ST&amp;AP,EVEN SEM 2022,6th SEM Elective 16-20, to provide a more concise and varied overview of sensor applications.</w:t>
        <w:br/>
        <w:t>* Varying sentence structures and wording to improve the text's flow and readability.</w:t>
        <w:br/>
        <w:t>* Using more concise and direct language to convey complex ideas and concepts.</w:t>
        <w:br/>
        <w:br/>
        <w:t>By addressing these repetitive phrases, sentences, and ideas, the text can be made more concise, readable, and engaging for the target audience.</w:t>
      </w:r>
    </w:p>
    <w:p>
      <w:pPr>
        <w:pStyle w:val="Heading1"/>
      </w:pPr>
      <w:r>
        <w:t>Internal Inconsistencies Check</w:t>
      </w:r>
    </w:p>
    <w:p>
      <w:r>
        <w:t>After analyzing the document, I have found the following internal inconsistencies:</w:t>
        <w:br/>
        <w:br/>
        <w:t>1. **Inconsistent formatting**: The document has inconsistent formatting, with some sections having a clear heading and others not. For example, "Module-1: Fundamentals of Sensors" has a clear heading, while "Sensors Role" does not.</w:t>
        <w:br/>
        <w:t>2. **Redundant information**: Some information is repeated throughout the document, such as the definition of sensors and their applications. For example, the definition of sensors is provided in both "Module-1: Fundamentals of Sensors" and "Sensor Definition".</w:t>
        <w:br/>
        <w:t>3. **Inconsistent terminology**: The document uses different terms to refer to the same concept, such as "sensing modalities" and "sensor types". For example, "Sensing Modalities" is used in "Module-1: Fundamentals of Sensors", while "Sensor Types" is used in "Types of sensors".</w:t>
        <w:br/>
        <w:t>4. **Lack of clarity**: Some sections are unclear or vague, such as "Drivers for Sensor Applications" which lists various drivers but does not provide a clear explanation of how they relate to sensor applications.</w:t>
        <w:br/>
        <w:t>5. **Inconsistent use of examples**: The document provides examples of sensor applications, but they are not consistently used throughout the document. For example, the example of a "smart headband" is provided in "Sensors Role", but not in other sections that discuss similar applications.</w:t>
        <w:br/>
        <w:t>6. **Outdated information**: The document mentions specific dates, such as "16-Feb-22", which may become outdated over time.</w:t>
        <w:br/>
        <w:t>7. **Lack of organization**: The document jumps between different topics, such as sensor types, applications, and characteristics, without a clear organizational structure.</w:t>
        <w:br/>
        <w:t>8. **Inconsistent use of citations**: The document provides citations for some sources, but not others. For example, "Fink, 2012" is cited in "Mechanical Sensor", but not in other sections that discuss similar topics.</w:t>
        <w:br/>
        <w:t>9. **Inconsistent use of abbreviations**: The document uses abbreviations, such as "MEMS" and "ICT", but does not consistently define them throughout the document.</w:t>
        <w:br/>
        <w:t>10. **Typos and grammatical errors**: The document contains typos and grammatical errors, such as missing articles, incorrect verb tenses, and punctuation errors.</w:t>
        <w:br/>
        <w:br/>
        <w:t>These inconsistencies may make it difficult for readers to understand the document and may undermine its credibility.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portTitle">
    <w:name w:val="ReportTitle"/>
    <w:rPr>
      <w:rFonts w:ascii="Calibri" w:hAnsi="Calibri"/>
      <w:b/>
      <w:color w:val="1F4E78"/>
      <w:sz w:val="56"/>
    </w:rPr>
  </w:style>
  <w:style w:type="paragraph" w:customStyle="1" w:styleId="ReportHeading1">
    <w:name w:val="ReportHeading1"/>
    <w:basedOn w:val="Heading1"/>
    <w:pPr>
      <w:spacing w:before="240" w:after="120"/>
    </w:pPr>
    <w:rPr>
      <w:rFonts w:ascii="Calibri" w:hAnsi="Calibri"/>
      <w:b/>
      <w:color w:val="1F4E78"/>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